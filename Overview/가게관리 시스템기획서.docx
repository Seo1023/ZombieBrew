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A1373" w14:textId="35C33E90" w:rsidR="005E0C62" w:rsidRPr="004663CB" w:rsidRDefault="00000000">
      <w:pPr>
        <w:pStyle w:val="1"/>
        <w:rPr>
          <w:rFonts w:ascii="Noto Sans KR Black" w:eastAsia="Noto Sans KR Black" w:hAnsi="Noto Sans KR Black"/>
          <w:lang w:eastAsia="ko-KR"/>
        </w:rPr>
      </w:pPr>
      <w:r w:rsidRPr="004663CB">
        <w:rPr>
          <w:rFonts w:ascii="Noto Sans KR Black" w:eastAsia="Noto Sans KR Black" w:hAnsi="Noto Sans KR Black"/>
          <w:lang w:eastAsia="ko-KR"/>
        </w:rPr>
        <w:t>가게 관리 시스템</w:t>
      </w:r>
    </w:p>
    <w:p w14:paraId="4A88F041" w14:textId="77777777" w:rsidR="005E0C62" w:rsidRPr="004663CB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4663CB">
        <w:rPr>
          <w:rFonts w:ascii="Noto Sans KR Black" w:eastAsia="Noto Sans KR Black" w:hAnsi="Noto Sans KR Black"/>
          <w:lang w:eastAsia="ko-KR"/>
        </w:rPr>
        <w:t>■ 시스템 이름</w:t>
      </w:r>
    </w:p>
    <w:p w14:paraId="0275C06A" w14:textId="77777777" w:rsidR="005E0C62" w:rsidRPr="004663CB" w:rsidRDefault="00000000">
      <w:pPr>
        <w:rPr>
          <w:rFonts w:ascii="Noto Sans KR Black" w:eastAsia="Noto Sans KR Black" w:hAnsi="Noto Sans KR Black"/>
          <w:lang w:eastAsia="ko-KR"/>
        </w:rPr>
      </w:pPr>
      <w:r w:rsidRPr="004663CB">
        <w:rPr>
          <w:rFonts w:ascii="Noto Sans KR Black" w:eastAsia="Noto Sans KR Black" w:hAnsi="Noto Sans KR Black"/>
          <w:lang w:eastAsia="ko-KR"/>
        </w:rPr>
        <w:t>가게 관리 시스템 (Cafe Management System)</w:t>
      </w:r>
    </w:p>
    <w:p w14:paraId="7A634AF7" w14:textId="77777777" w:rsidR="005E0C62" w:rsidRPr="004663CB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4663CB">
        <w:rPr>
          <w:rFonts w:ascii="Noto Sans KR Black" w:eastAsia="Noto Sans KR Black" w:hAnsi="Noto Sans KR Black"/>
          <w:lang w:eastAsia="ko-KR"/>
        </w:rPr>
        <w:t>■ 목적</w:t>
      </w:r>
    </w:p>
    <w:p w14:paraId="4E3FE93B" w14:textId="77777777" w:rsidR="005E0C62" w:rsidRPr="004663CB" w:rsidRDefault="00000000">
      <w:pPr>
        <w:rPr>
          <w:rFonts w:ascii="Noto Sans KR Black" w:eastAsia="Noto Sans KR Black" w:hAnsi="Noto Sans KR Black"/>
          <w:lang w:eastAsia="ko-KR"/>
        </w:rPr>
      </w:pPr>
      <w:r w:rsidRPr="004663CB">
        <w:rPr>
          <w:rFonts w:ascii="Noto Sans KR Black" w:eastAsia="Noto Sans KR Black" w:hAnsi="Noto Sans KR Black"/>
          <w:lang w:eastAsia="ko-KR"/>
        </w:rPr>
        <w:t xml:space="preserve">낮 시간 또는 낮 종료 후, 플레이어가 벌어들인 재화를 사용하여 가게의 기계, 구조물, 기술 등을 구매 또는 업그레이드함으로써 카페 운영 효율과 밤 </w:t>
      </w:r>
      <w:proofErr w:type="spellStart"/>
      <w:r w:rsidRPr="004663CB">
        <w:rPr>
          <w:rFonts w:ascii="Noto Sans KR Black" w:eastAsia="Noto Sans KR Black" w:hAnsi="Noto Sans KR Black"/>
          <w:lang w:eastAsia="ko-KR"/>
        </w:rPr>
        <w:t>생존력을</w:t>
      </w:r>
      <w:proofErr w:type="spellEnd"/>
      <w:r w:rsidRPr="004663CB">
        <w:rPr>
          <w:rFonts w:ascii="Noto Sans KR Black" w:eastAsia="Noto Sans KR Black" w:hAnsi="Noto Sans KR Black"/>
          <w:lang w:eastAsia="ko-KR"/>
        </w:rPr>
        <w:t xml:space="preserve"> 향상시키는 시스템.</w:t>
      </w:r>
    </w:p>
    <w:p w14:paraId="04E364D0" w14:textId="77777777" w:rsidR="005E0C62" w:rsidRPr="004663CB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4663CB">
        <w:rPr>
          <w:rFonts w:ascii="Noto Sans KR Black" w:eastAsia="Noto Sans KR Black" w:hAnsi="Noto Sans KR Black"/>
          <w:lang w:eastAsia="ko-KR"/>
        </w:rPr>
        <w:t>■ 기본 개념</w:t>
      </w:r>
    </w:p>
    <w:p w14:paraId="229F3404" w14:textId="77777777" w:rsidR="005E0C62" w:rsidRPr="004663CB" w:rsidRDefault="00000000">
      <w:pPr>
        <w:rPr>
          <w:rFonts w:ascii="Noto Sans KR Black" w:eastAsia="Noto Sans KR Black" w:hAnsi="Noto Sans KR Black"/>
          <w:lang w:eastAsia="ko-KR"/>
        </w:rPr>
      </w:pPr>
      <w:r w:rsidRPr="004663CB">
        <w:rPr>
          <w:rFonts w:ascii="Noto Sans KR Black" w:eastAsia="Noto Sans KR Black" w:hAnsi="Noto Sans KR Black"/>
          <w:lang w:eastAsia="ko-KR"/>
        </w:rPr>
        <w:t>- 커피 판매로 획득한 재화를 사용하여 가게 내부 요소를 개선할 수 있음</w:t>
      </w:r>
      <w:r w:rsidRPr="004663CB">
        <w:rPr>
          <w:rFonts w:ascii="Noto Sans KR Black" w:eastAsia="Noto Sans KR Black" w:hAnsi="Noto Sans KR Black"/>
          <w:lang w:eastAsia="ko-KR"/>
        </w:rPr>
        <w:br/>
        <w:t>- 상점 UI를 통해 구조물 구매, 기술 업그레이드 등 수행</w:t>
      </w:r>
      <w:r w:rsidRPr="004663CB">
        <w:rPr>
          <w:rFonts w:ascii="Noto Sans KR Black" w:eastAsia="Noto Sans KR Black" w:hAnsi="Noto Sans KR Black"/>
          <w:lang w:eastAsia="ko-KR"/>
        </w:rPr>
        <w:br/>
        <w:t>- 특정 구조물은 직접 배치되거나 성능이 향상됨 (예: 냉장고 용량 증가)</w:t>
      </w:r>
      <w:r w:rsidRPr="004663CB">
        <w:rPr>
          <w:rFonts w:ascii="Noto Sans KR Black" w:eastAsia="Noto Sans KR Black" w:hAnsi="Noto Sans KR Black"/>
          <w:lang w:eastAsia="ko-KR"/>
        </w:rPr>
        <w:br/>
        <w:t>- 밤 생존과 관련된 방어 아이템도 구매 가능 (예: 횃불, 소음기 등)</w:t>
      </w:r>
    </w:p>
    <w:p w14:paraId="509B369F" w14:textId="77777777" w:rsidR="005E0C62" w:rsidRPr="004663CB" w:rsidRDefault="00000000">
      <w:pPr>
        <w:pStyle w:val="21"/>
        <w:rPr>
          <w:rFonts w:ascii="Noto Sans KR Black" w:eastAsia="Noto Sans KR Black" w:hAnsi="Noto Sans KR Black"/>
        </w:rPr>
      </w:pPr>
      <w:r w:rsidRPr="004663CB">
        <w:rPr>
          <w:rFonts w:ascii="Noto Sans KR Black" w:eastAsia="Noto Sans KR Black" w:hAnsi="Noto Sans KR Black"/>
        </w:rPr>
        <w:t xml:space="preserve">■ </w:t>
      </w:r>
      <w:proofErr w:type="spellStart"/>
      <w:r w:rsidRPr="004663CB">
        <w:rPr>
          <w:rFonts w:ascii="Noto Sans KR Black" w:eastAsia="Noto Sans KR Black" w:hAnsi="Noto Sans KR Black"/>
        </w:rPr>
        <w:t>데이터</w:t>
      </w:r>
      <w:proofErr w:type="spellEnd"/>
      <w:r w:rsidRPr="004663CB">
        <w:rPr>
          <w:rFonts w:ascii="Noto Sans KR Black" w:eastAsia="Noto Sans KR Black" w:hAnsi="Noto Sans KR Black"/>
        </w:rPr>
        <w:t xml:space="preserve"> </w:t>
      </w:r>
      <w:proofErr w:type="spellStart"/>
      <w:r w:rsidRPr="004663CB">
        <w:rPr>
          <w:rFonts w:ascii="Noto Sans KR Black" w:eastAsia="Noto Sans KR Black" w:hAnsi="Noto Sans KR Black"/>
        </w:rPr>
        <w:t>구조</w:t>
      </w:r>
      <w:proofErr w:type="spellEnd"/>
    </w:p>
    <w:p w14:paraId="6D8B624D" w14:textId="77777777" w:rsidR="005E0C62" w:rsidRPr="004663CB" w:rsidRDefault="00000000">
      <w:pPr>
        <w:rPr>
          <w:rFonts w:ascii="Noto Sans KR Black" w:eastAsia="Noto Sans KR Black" w:hAnsi="Noto Sans KR Black"/>
        </w:rPr>
      </w:pPr>
      <w:r w:rsidRPr="004663CB">
        <w:rPr>
          <w:rFonts w:ascii="Noto Sans KR Black" w:eastAsia="Noto Sans KR Black" w:hAnsi="Noto Sans KR Black"/>
        </w:rPr>
        <w:t>public class UpgradeItem {</w:t>
      </w:r>
      <w:r w:rsidRPr="004663CB">
        <w:rPr>
          <w:rFonts w:ascii="Noto Sans KR Black" w:eastAsia="Noto Sans KR Black" w:hAnsi="Noto Sans KR Black"/>
        </w:rPr>
        <w:br/>
        <w:t xml:space="preserve">    public string itemName;</w:t>
      </w:r>
      <w:r w:rsidRPr="004663CB">
        <w:rPr>
          <w:rFonts w:ascii="Noto Sans KR Black" w:eastAsia="Noto Sans KR Black" w:hAnsi="Noto Sans KR Black"/>
        </w:rPr>
        <w:br/>
        <w:t xml:space="preserve">    public int cost;</w:t>
      </w:r>
      <w:r w:rsidRPr="004663CB">
        <w:rPr>
          <w:rFonts w:ascii="Noto Sans KR Black" w:eastAsia="Noto Sans KR Black" w:hAnsi="Noto Sans KR Black"/>
        </w:rPr>
        <w:br/>
        <w:t xml:space="preserve">    public string description;</w:t>
      </w:r>
      <w:r w:rsidRPr="004663CB">
        <w:rPr>
          <w:rFonts w:ascii="Noto Sans KR Black" w:eastAsia="Noto Sans KR Black" w:hAnsi="Noto Sans KR Black"/>
        </w:rPr>
        <w:br/>
        <w:t xml:space="preserve">    public int level;</w:t>
      </w:r>
      <w:r w:rsidRPr="004663CB">
        <w:rPr>
          <w:rFonts w:ascii="Noto Sans KR Black" w:eastAsia="Noto Sans KR Black" w:hAnsi="Noto Sans KR Black"/>
        </w:rPr>
        <w:br/>
        <w:t xml:space="preserve">    public void ApplyEffect();</w:t>
      </w:r>
      <w:r w:rsidRPr="004663CB">
        <w:rPr>
          <w:rFonts w:ascii="Noto Sans KR Black" w:eastAsia="Noto Sans KR Black" w:hAnsi="Noto Sans KR Black"/>
        </w:rPr>
        <w:br/>
        <w:t>}</w:t>
      </w:r>
      <w:r w:rsidRPr="004663CB">
        <w:rPr>
          <w:rFonts w:ascii="Noto Sans KR Black" w:eastAsia="Noto Sans KR Black" w:hAnsi="Noto Sans KR Black"/>
        </w:rPr>
        <w:br/>
      </w:r>
      <w:r w:rsidRPr="004663CB">
        <w:rPr>
          <w:rFonts w:ascii="Noto Sans KR Black" w:eastAsia="Noto Sans KR Black" w:hAnsi="Noto Sans KR Black"/>
        </w:rPr>
        <w:br/>
        <w:t>public class StoreManager : MonoBehaviour {</w:t>
      </w:r>
      <w:r w:rsidRPr="004663CB">
        <w:rPr>
          <w:rFonts w:ascii="Noto Sans KR Black" w:eastAsia="Noto Sans KR Black" w:hAnsi="Noto Sans KR Black"/>
        </w:rPr>
        <w:br/>
        <w:t xml:space="preserve">    public List&lt;UpgradeItem&gt; availableItems;</w:t>
      </w:r>
      <w:r w:rsidRPr="004663CB">
        <w:rPr>
          <w:rFonts w:ascii="Noto Sans KR Black" w:eastAsia="Noto Sans KR Black" w:hAnsi="Noto Sans KR Black"/>
        </w:rPr>
        <w:br/>
        <w:t xml:space="preserve">    public void OpenStore();</w:t>
      </w:r>
      <w:r w:rsidRPr="004663CB">
        <w:rPr>
          <w:rFonts w:ascii="Noto Sans KR Black" w:eastAsia="Noto Sans KR Black" w:hAnsi="Noto Sans KR Black"/>
        </w:rPr>
        <w:br/>
      </w:r>
      <w:r w:rsidRPr="004663CB">
        <w:rPr>
          <w:rFonts w:ascii="Noto Sans KR Black" w:eastAsia="Noto Sans KR Black" w:hAnsi="Noto Sans KR Black"/>
        </w:rPr>
        <w:lastRenderedPageBreak/>
        <w:t xml:space="preserve">    public void PurchaseItem(string itemName);</w:t>
      </w:r>
      <w:r w:rsidRPr="004663CB">
        <w:rPr>
          <w:rFonts w:ascii="Noto Sans KR Black" w:eastAsia="Noto Sans KR Black" w:hAnsi="Noto Sans KR Black"/>
        </w:rPr>
        <w:br/>
        <w:t>}</w:t>
      </w:r>
    </w:p>
    <w:p w14:paraId="17471D6F" w14:textId="77777777" w:rsidR="005E0C62" w:rsidRPr="004663CB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4663CB">
        <w:rPr>
          <w:rFonts w:ascii="Noto Sans KR Black" w:eastAsia="Noto Sans KR Black" w:hAnsi="Noto Sans KR Black"/>
          <w:lang w:eastAsia="ko-KR"/>
        </w:rPr>
        <w:t>■ 동작 흐름</w:t>
      </w:r>
    </w:p>
    <w:p w14:paraId="1E40EFBC" w14:textId="2F3E2968" w:rsidR="005E0C62" w:rsidRPr="004663CB" w:rsidRDefault="00000000">
      <w:pPr>
        <w:rPr>
          <w:rFonts w:ascii="Noto Sans KR Black" w:eastAsia="Noto Sans KR Black" w:hAnsi="Noto Sans KR Black"/>
          <w:lang w:eastAsia="ko-KR"/>
        </w:rPr>
      </w:pPr>
      <w:r w:rsidRPr="004663CB">
        <w:rPr>
          <w:rFonts w:ascii="Noto Sans KR Black" w:eastAsia="Noto Sans KR Black" w:hAnsi="Noto Sans KR Black"/>
          <w:lang w:eastAsia="ko-KR"/>
        </w:rPr>
        <w:t xml:space="preserve">1. 낮 종료 </w:t>
      </w:r>
      <w:r w:rsidR="00033823">
        <w:rPr>
          <w:rFonts w:ascii="Noto Sans KR Black" w:eastAsia="Noto Sans KR Black" w:hAnsi="Noto Sans KR Black"/>
          <w:lang w:eastAsia="ko-KR"/>
        </w:rPr>
        <w:br/>
      </w:r>
      <w:r w:rsidRPr="004663CB">
        <w:rPr>
          <w:rFonts w:ascii="Noto Sans KR Black" w:eastAsia="Noto Sans KR Black" w:hAnsi="Noto Sans KR Black"/>
          <w:lang w:eastAsia="ko-KR"/>
        </w:rPr>
        <w:t>2. 상점 UI 또는 업그레이드 UI 팝업 활성화</w:t>
      </w:r>
      <w:r w:rsidRPr="004663CB">
        <w:rPr>
          <w:rFonts w:ascii="Noto Sans KR Black" w:eastAsia="Noto Sans KR Black" w:hAnsi="Noto Sans KR Black"/>
          <w:lang w:eastAsia="ko-KR"/>
        </w:rPr>
        <w:br/>
        <w:t>3. 플레이어가 원하는 구조물 또는 기술 선택</w:t>
      </w:r>
      <w:r w:rsidRPr="004663CB">
        <w:rPr>
          <w:rFonts w:ascii="Noto Sans KR Black" w:eastAsia="Noto Sans KR Black" w:hAnsi="Noto Sans KR Black"/>
          <w:lang w:eastAsia="ko-KR"/>
        </w:rPr>
        <w:br/>
        <w:t>4. 보유 재화가 충분하면 구매 및 반영</w:t>
      </w:r>
      <w:r w:rsidRPr="004663CB">
        <w:rPr>
          <w:rFonts w:ascii="Noto Sans KR Black" w:eastAsia="Noto Sans KR Black" w:hAnsi="Noto Sans KR Black"/>
          <w:lang w:eastAsia="ko-KR"/>
        </w:rPr>
        <w:br/>
        <w:t>5. 구매한 내용은 낮/밤 시스템에 반영됨</w:t>
      </w:r>
    </w:p>
    <w:p w14:paraId="3C39D2EB" w14:textId="77777777" w:rsidR="005E0C62" w:rsidRPr="004663CB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4663CB">
        <w:rPr>
          <w:rFonts w:ascii="Noto Sans KR Black" w:eastAsia="Noto Sans KR Black" w:hAnsi="Noto Sans KR Black"/>
          <w:lang w:eastAsia="ko-KR"/>
        </w:rPr>
        <w:t>■ 조건/트리거</w:t>
      </w:r>
    </w:p>
    <w:p w14:paraId="115D5020" w14:textId="77777777" w:rsidR="005E0C62" w:rsidRPr="004663CB" w:rsidRDefault="00000000">
      <w:pPr>
        <w:rPr>
          <w:rFonts w:ascii="Noto Sans KR Black" w:eastAsia="Noto Sans KR Black" w:hAnsi="Noto Sans KR Black"/>
          <w:lang w:eastAsia="ko-KR"/>
        </w:rPr>
      </w:pPr>
      <w:r w:rsidRPr="004663CB">
        <w:rPr>
          <w:rFonts w:ascii="Noto Sans KR Black" w:eastAsia="Noto Sans KR Black" w:hAnsi="Noto Sans KR Black"/>
          <w:lang w:eastAsia="ko-KR"/>
        </w:rPr>
        <w:t xml:space="preserve">- 가게 관리 UI 활성화 시 </w:t>
      </w:r>
      <w:proofErr w:type="spellStart"/>
      <w:r w:rsidRPr="004663CB">
        <w:rPr>
          <w:rFonts w:ascii="Noto Sans KR Black" w:eastAsia="Noto Sans KR Black" w:hAnsi="Noto Sans KR Black"/>
          <w:lang w:eastAsia="ko-KR"/>
        </w:rPr>
        <w:t>OpenStore</w:t>
      </w:r>
      <w:proofErr w:type="spellEnd"/>
      <w:r w:rsidRPr="004663CB">
        <w:rPr>
          <w:rFonts w:ascii="Noto Sans KR Black" w:eastAsia="Noto Sans KR Black" w:hAnsi="Noto Sans KR Black"/>
          <w:lang w:eastAsia="ko-KR"/>
        </w:rPr>
        <w:t>() 호출</w:t>
      </w:r>
      <w:r w:rsidRPr="004663CB">
        <w:rPr>
          <w:rFonts w:ascii="Noto Sans KR Black" w:eastAsia="Noto Sans KR Black" w:hAnsi="Noto Sans KR Black"/>
          <w:lang w:eastAsia="ko-KR"/>
        </w:rPr>
        <w:br/>
        <w:t xml:space="preserve">- 플레이어가 구매 버튼 클릭 → </w:t>
      </w:r>
      <w:proofErr w:type="spellStart"/>
      <w:r w:rsidRPr="004663CB">
        <w:rPr>
          <w:rFonts w:ascii="Noto Sans KR Black" w:eastAsia="Noto Sans KR Black" w:hAnsi="Noto Sans KR Black"/>
          <w:lang w:eastAsia="ko-KR"/>
        </w:rPr>
        <w:t>PurchaseItem</w:t>
      </w:r>
      <w:proofErr w:type="spellEnd"/>
      <w:r w:rsidRPr="004663CB">
        <w:rPr>
          <w:rFonts w:ascii="Noto Sans KR Black" w:eastAsia="Noto Sans KR Black" w:hAnsi="Noto Sans KR Black"/>
          <w:lang w:eastAsia="ko-KR"/>
        </w:rPr>
        <w:t>() 실행</w:t>
      </w:r>
      <w:r w:rsidRPr="004663CB">
        <w:rPr>
          <w:rFonts w:ascii="Noto Sans KR Black" w:eastAsia="Noto Sans KR Black" w:hAnsi="Noto Sans KR Black"/>
          <w:lang w:eastAsia="ko-KR"/>
        </w:rPr>
        <w:br/>
        <w:t>- 재화 부족 시 구매 불가 및 경고 메시지</w:t>
      </w:r>
    </w:p>
    <w:p w14:paraId="43D78B6E" w14:textId="77777777" w:rsidR="005E0C62" w:rsidRPr="004663CB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4663CB">
        <w:rPr>
          <w:rFonts w:ascii="Noto Sans KR Black" w:eastAsia="Noto Sans KR Black" w:hAnsi="Noto Sans KR Black"/>
          <w:lang w:eastAsia="ko-KR"/>
        </w:rPr>
        <w:t>■ 예상 결과</w:t>
      </w:r>
    </w:p>
    <w:p w14:paraId="3F0CD074" w14:textId="77777777" w:rsidR="005E0C62" w:rsidRPr="004663CB" w:rsidRDefault="00000000">
      <w:pPr>
        <w:rPr>
          <w:rFonts w:ascii="Noto Sans KR Black" w:eastAsia="Noto Sans KR Black" w:hAnsi="Noto Sans KR Black"/>
          <w:lang w:eastAsia="ko-KR"/>
        </w:rPr>
      </w:pPr>
      <w:r w:rsidRPr="004663CB">
        <w:rPr>
          <w:rFonts w:ascii="Noto Sans KR Black" w:eastAsia="Noto Sans KR Black" w:hAnsi="Noto Sans KR Black"/>
          <w:lang w:eastAsia="ko-KR"/>
        </w:rPr>
        <w:t>- 구매 성공: 재화 차감, 아이템 적용, UI 갱신</w:t>
      </w:r>
      <w:r w:rsidRPr="004663CB">
        <w:rPr>
          <w:rFonts w:ascii="Noto Sans KR Black" w:eastAsia="Noto Sans KR Black" w:hAnsi="Noto Sans KR Black"/>
          <w:lang w:eastAsia="ko-KR"/>
        </w:rPr>
        <w:br/>
        <w:t>- 구매 실패: 재화 부족 메시지 표시</w:t>
      </w:r>
      <w:r w:rsidRPr="004663CB">
        <w:rPr>
          <w:rFonts w:ascii="Noto Sans KR Black" w:eastAsia="Noto Sans KR Black" w:hAnsi="Noto Sans KR Black"/>
          <w:lang w:eastAsia="ko-KR"/>
        </w:rPr>
        <w:br/>
        <w:t>- 업그레이드 성공: 성능 향상 (예: 커피 속도 증가, 재료 소모 감소 등)</w:t>
      </w:r>
    </w:p>
    <w:p w14:paraId="69A5D5A5" w14:textId="77777777" w:rsidR="005E0C62" w:rsidRPr="004663CB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4663CB">
        <w:rPr>
          <w:rFonts w:ascii="Noto Sans KR Black" w:eastAsia="Noto Sans KR Black" w:hAnsi="Noto Sans KR Black"/>
          <w:lang w:eastAsia="ko-KR"/>
        </w:rPr>
        <w:t>■ UI 연동</w:t>
      </w:r>
    </w:p>
    <w:p w14:paraId="1A01FD2D" w14:textId="77777777" w:rsidR="005E0C62" w:rsidRPr="004663CB" w:rsidRDefault="00000000">
      <w:pPr>
        <w:rPr>
          <w:rFonts w:ascii="Noto Sans KR Black" w:eastAsia="Noto Sans KR Black" w:hAnsi="Noto Sans KR Black"/>
          <w:lang w:eastAsia="ko-KR"/>
        </w:rPr>
      </w:pPr>
      <w:r w:rsidRPr="004663CB">
        <w:rPr>
          <w:rFonts w:ascii="Noto Sans KR Black" w:eastAsia="Noto Sans KR Black" w:hAnsi="Noto Sans KR Black"/>
          <w:lang w:eastAsia="ko-KR"/>
        </w:rPr>
        <w:t>- 상점/업그레이드 UI: 각 항목 이름, 설명, 비용, 구매 버튼 표시</w:t>
      </w:r>
      <w:r w:rsidRPr="004663CB">
        <w:rPr>
          <w:rFonts w:ascii="Noto Sans KR Black" w:eastAsia="Noto Sans KR Black" w:hAnsi="Noto Sans KR Black"/>
          <w:lang w:eastAsia="ko-KR"/>
        </w:rPr>
        <w:br/>
        <w:t>- 보유 재화 UI와 연동되어 실시간 갱신</w:t>
      </w:r>
      <w:r w:rsidRPr="004663CB">
        <w:rPr>
          <w:rFonts w:ascii="Noto Sans KR Black" w:eastAsia="Noto Sans KR Black" w:hAnsi="Noto Sans KR Black"/>
          <w:lang w:eastAsia="ko-KR"/>
        </w:rPr>
        <w:br/>
        <w:t>- 구매 완료 시 "구매됨" 상태로 표시</w:t>
      </w:r>
    </w:p>
    <w:p w14:paraId="595A5FD8" w14:textId="77777777" w:rsidR="005E0C62" w:rsidRPr="004663CB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4663CB">
        <w:rPr>
          <w:rFonts w:ascii="Noto Sans KR Black" w:eastAsia="Noto Sans KR Black" w:hAnsi="Noto Sans KR Black"/>
          <w:lang w:eastAsia="ko-KR"/>
        </w:rPr>
        <w:t>■ 기타 고려 사항</w:t>
      </w:r>
    </w:p>
    <w:p w14:paraId="7B1BB9A8" w14:textId="77777777" w:rsidR="005E0C62" w:rsidRPr="004663CB" w:rsidRDefault="00000000">
      <w:pPr>
        <w:rPr>
          <w:rFonts w:ascii="Noto Sans KR Black" w:eastAsia="Noto Sans KR Black" w:hAnsi="Noto Sans KR Black"/>
          <w:lang w:eastAsia="ko-KR"/>
        </w:rPr>
      </w:pPr>
      <w:r w:rsidRPr="004663CB">
        <w:rPr>
          <w:rFonts w:ascii="Noto Sans KR Black" w:eastAsia="Noto Sans KR Black" w:hAnsi="Noto Sans KR Black"/>
          <w:lang w:eastAsia="ko-KR"/>
        </w:rPr>
        <w:t>- 향후 구조물 배치 시스템으로 확장 가능 (드래그 배치 등)</w:t>
      </w:r>
      <w:r w:rsidRPr="004663CB">
        <w:rPr>
          <w:rFonts w:ascii="Noto Sans KR Black" w:eastAsia="Noto Sans KR Black" w:hAnsi="Noto Sans KR Black"/>
          <w:lang w:eastAsia="ko-KR"/>
        </w:rPr>
        <w:br/>
        <w:t>- 구매 내역은 저장 시스템과 연동되어 유지되어야 함</w:t>
      </w:r>
      <w:r w:rsidRPr="004663CB">
        <w:rPr>
          <w:rFonts w:ascii="Noto Sans KR Black" w:eastAsia="Noto Sans KR Black" w:hAnsi="Noto Sans KR Black"/>
          <w:lang w:eastAsia="ko-KR"/>
        </w:rPr>
        <w:br/>
        <w:t>- 기술 업그레이드는 커피 품질, 손님 수, 밤 생존 등에 영향을 줄 수 있음</w:t>
      </w:r>
    </w:p>
    <w:p w14:paraId="71AE5A37" w14:textId="77777777" w:rsidR="005E0C62" w:rsidRPr="004663CB" w:rsidRDefault="00000000">
      <w:pPr>
        <w:pStyle w:val="21"/>
        <w:rPr>
          <w:rFonts w:ascii="Noto Sans KR Black" w:eastAsia="Noto Sans KR Black" w:hAnsi="Noto Sans KR Black"/>
          <w:lang w:eastAsia="ko-KR"/>
        </w:rPr>
      </w:pPr>
      <w:r w:rsidRPr="004663CB">
        <w:rPr>
          <w:rFonts w:ascii="Noto Sans KR Black" w:eastAsia="Noto Sans KR Black" w:hAnsi="Noto Sans KR Black"/>
          <w:lang w:eastAsia="ko-KR"/>
        </w:rPr>
        <w:lastRenderedPageBreak/>
        <w:t>■ 프로그래밍 연동 예상 함수</w:t>
      </w:r>
    </w:p>
    <w:p w14:paraId="48C7D74E" w14:textId="77777777" w:rsidR="005E0C62" w:rsidRPr="004663CB" w:rsidRDefault="00000000">
      <w:pPr>
        <w:rPr>
          <w:rFonts w:ascii="Noto Sans KR Black" w:eastAsia="Noto Sans KR Black" w:hAnsi="Noto Sans KR Black"/>
        </w:rPr>
      </w:pPr>
      <w:r w:rsidRPr="004663CB">
        <w:rPr>
          <w:rFonts w:ascii="Noto Sans KR Black" w:eastAsia="Noto Sans KR Black" w:hAnsi="Noto Sans KR Black"/>
        </w:rPr>
        <w:t xml:space="preserve">public void </w:t>
      </w:r>
      <w:proofErr w:type="spellStart"/>
      <w:proofErr w:type="gramStart"/>
      <w:r w:rsidRPr="004663CB">
        <w:rPr>
          <w:rFonts w:ascii="Noto Sans KR Black" w:eastAsia="Noto Sans KR Black" w:hAnsi="Noto Sans KR Black"/>
        </w:rPr>
        <w:t>OpenStore</w:t>
      </w:r>
      <w:proofErr w:type="spellEnd"/>
      <w:r w:rsidRPr="004663CB">
        <w:rPr>
          <w:rFonts w:ascii="Noto Sans KR Black" w:eastAsia="Noto Sans KR Black" w:hAnsi="Noto Sans KR Black"/>
        </w:rPr>
        <w:t>(</w:t>
      </w:r>
      <w:proofErr w:type="gramEnd"/>
      <w:r w:rsidRPr="004663CB">
        <w:rPr>
          <w:rFonts w:ascii="Noto Sans KR Black" w:eastAsia="Noto Sans KR Black" w:hAnsi="Noto Sans KR Black"/>
        </w:rPr>
        <w:t>); // 가게 관리 메뉴 열기</w:t>
      </w:r>
      <w:r w:rsidRPr="004663CB">
        <w:rPr>
          <w:rFonts w:ascii="Noto Sans KR Black" w:eastAsia="Noto Sans KR Black" w:hAnsi="Noto Sans KR Black"/>
        </w:rPr>
        <w:br/>
        <w:t xml:space="preserve">public void </w:t>
      </w:r>
      <w:proofErr w:type="gramStart"/>
      <w:r w:rsidRPr="004663CB">
        <w:rPr>
          <w:rFonts w:ascii="Noto Sans KR Black" w:eastAsia="Noto Sans KR Black" w:hAnsi="Noto Sans KR Black"/>
        </w:rPr>
        <w:t>PurchaseItem(</w:t>
      </w:r>
      <w:proofErr w:type="gramEnd"/>
      <w:r w:rsidRPr="004663CB">
        <w:rPr>
          <w:rFonts w:ascii="Noto Sans KR Black" w:eastAsia="Noto Sans KR Black" w:hAnsi="Noto Sans KR Black"/>
        </w:rPr>
        <w:t>string itemName); // 항목 구매 처리</w:t>
      </w:r>
      <w:r w:rsidRPr="004663CB">
        <w:rPr>
          <w:rFonts w:ascii="Noto Sans KR Black" w:eastAsia="Noto Sans KR Black" w:hAnsi="Noto Sans KR Black"/>
        </w:rPr>
        <w:br/>
        <w:t xml:space="preserve">public void </w:t>
      </w:r>
      <w:proofErr w:type="gramStart"/>
      <w:r w:rsidRPr="004663CB">
        <w:rPr>
          <w:rFonts w:ascii="Noto Sans KR Black" w:eastAsia="Noto Sans KR Black" w:hAnsi="Noto Sans KR Black"/>
        </w:rPr>
        <w:t>ApplyEffect(</w:t>
      </w:r>
      <w:proofErr w:type="gramEnd"/>
      <w:r w:rsidRPr="004663CB">
        <w:rPr>
          <w:rFonts w:ascii="Noto Sans KR Black" w:eastAsia="Noto Sans KR Black" w:hAnsi="Noto Sans KR Black"/>
        </w:rPr>
        <w:t>); // 각 업그레이드 효과 반영</w:t>
      </w:r>
    </w:p>
    <w:sectPr w:rsidR="005E0C62" w:rsidRPr="004663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oto Sans KR Black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1022807">
    <w:abstractNumId w:val="8"/>
  </w:num>
  <w:num w:numId="2" w16cid:durableId="1100493920">
    <w:abstractNumId w:val="6"/>
  </w:num>
  <w:num w:numId="3" w16cid:durableId="251472565">
    <w:abstractNumId w:val="5"/>
  </w:num>
  <w:num w:numId="4" w16cid:durableId="1442147755">
    <w:abstractNumId w:val="4"/>
  </w:num>
  <w:num w:numId="5" w16cid:durableId="1481263910">
    <w:abstractNumId w:val="7"/>
  </w:num>
  <w:num w:numId="6" w16cid:durableId="494613451">
    <w:abstractNumId w:val="3"/>
  </w:num>
  <w:num w:numId="7" w16cid:durableId="1816336830">
    <w:abstractNumId w:val="2"/>
  </w:num>
  <w:num w:numId="8" w16cid:durableId="102114564">
    <w:abstractNumId w:val="1"/>
  </w:num>
  <w:num w:numId="9" w16cid:durableId="23956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823"/>
    <w:rsid w:val="00034616"/>
    <w:rsid w:val="0006063C"/>
    <w:rsid w:val="0015074B"/>
    <w:rsid w:val="0029639D"/>
    <w:rsid w:val="00326F90"/>
    <w:rsid w:val="004663CB"/>
    <w:rsid w:val="005E0C62"/>
    <w:rsid w:val="00621FF1"/>
    <w:rsid w:val="009E1F63"/>
    <w:rsid w:val="00AA1D8D"/>
    <w:rsid w:val="00B47730"/>
    <w:rsid w:val="00BD741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50B17"/>
  <w14:defaultImageDpi w14:val="300"/>
  <w15:docId w15:val="{650B6143-6207-4436-9C40-6957E380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권준</cp:lastModifiedBy>
  <cp:revision>5</cp:revision>
  <dcterms:created xsi:type="dcterms:W3CDTF">2013-12-23T23:15:00Z</dcterms:created>
  <dcterms:modified xsi:type="dcterms:W3CDTF">2025-04-10T14:55:00Z</dcterms:modified>
  <cp:category/>
</cp:coreProperties>
</file>