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BF4D" w14:textId="588FCCB4" w:rsidR="006F4882" w:rsidRPr="0007370C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재화 및 재료 관리 시스템</w:t>
      </w:r>
    </w:p>
    <w:p w14:paraId="5EB99462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시스템 이름</w:t>
      </w:r>
    </w:p>
    <w:p w14:paraId="107E6246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재화 및 재료 관리 시스템 (Currency &amp; Ingredient Management System)</w:t>
      </w:r>
    </w:p>
    <w:p w14:paraId="5B8CD5C5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목적</w:t>
      </w:r>
    </w:p>
    <w:p w14:paraId="44F1C533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 xml:space="preserve">게임의 경제 시스템을 구성하는 재화와 커피 재료의 수급 및 소비를 관리하는 기능을 통해 낮에는 커피 제작과 상점 이용, 밤에는 재료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파밍이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 xml:space="preserve"> 자연스럽게 연결되도록 한다.</w:t>
      </w:r>
    </w:p>
    <w:p w14:paraId="0A271F2E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기본 개념</w:t>
      </w:r>
    </w:p>
    <w:p w14:paraId="19E3DF89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- 재화: 커피 판매를 통해 획득하며 상점/가게 업그레이드 등에 사용됨</w:t>
      </w:r>
      <w:r w:rsidRPr="0007370C">
        <w:rPr>
          <w:rFonts w:ascii="Noto Sans KR Black" w:eastAsia="Noto Sans KR Black" w:hAnsi="Noto Sans KR Black"/>
          <w:lang w:eastAsia="ko-KR"/>
        </w:rPr>
        <w:br/>
        <w:t xml:space="preserve">- 재료: 커피 제작 시 소모되며, 밤 시간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 xml:space="preserve"> 또는 상점에서 획득 가능</w:t>
      </w:r>
      <w:r w:rsidRPr="0007370C">
        <w:rPr>
          <w:rFonts w:ascii="Noto Sans KR Black" w:eastAsia="Noto Sans KR Black" w:hAnsi="Noto Sans KR Black"/>
          <w:lang w:eastAsia="ko-KR"/>
        </w:rPr>
        <w:br/>
        <w:t>- 인벤토리 형태로 보관되며 UI와 연동되어 수량 표시</w:t>
      </w:r>
      <w:r w:rsidRPr="0007370C">
        <w:rPr>
          <w:rFonts w:ascii="Noto Sans KR Black" w:eastAsia="Noto Sans KR Black" w:hAnsi="Noto Sans KR Black"/>
          <w:lang w:eastAsia="ko-KR"/>
        </w:rPr>
        <w:br/>
        <w:t>- 특정 조합 레시피에 따라 필요한 재료 수량이 자동 계산됨</w:t>
      </w:r>
    </w:p>
    <w:p w14:paraId="56034A9B" w14:textId="77777777" w:rsidR="006F4882" w:rsidRPr="0007370C" w:rsidRDefault="00000000">
      <w:pPr>
        <w:pStyle w:val="21"/>
        <w:rPr>
          <w:rFonts w:ascii="Noto Sans KR Black" w:eastAsia="Noto Sans KR Black" w:hAnsi="Noto Sans KR Black"/>
        </w:rPr>
      </w:pPr>
      <w:r w:rsidRPr="0007370C">
        <w:rPr>
          <w:rFonts w:ascii="Noto Sans KR Black" w:eastAsia="Noto Sans KR Black" w:hAnsi="Noto Sans KR Black"/>
        </w:rPr>
        <w:t xml:space="preserve">■ </w:t>
      </w:r>
      <w:proofErr w:type="spellStart"/>
      <w:r w:rsidRPr="0007370C">
        <w:rPr>
          <w:rFonts w:ascii="Noto Sans KR Black" w:eastAsia="Noto Sans KR Black" w:hAnsi="Noto Sans KR Black"/>
        </w:rPr>
        <w:t>데이터</w:t>
      </w:r>
      <w:proofErr w:type="spellEnd"/>
      <w:r w:rsidRPr="0007370C">
        <w:rPr>
          <w:rFonts w:ascii="Noto Sans KR Black" w:eastAsia="Noto Sans KR Black" w:hAnsi="Noto Sans KR Black"/>
        </w:rPr>
        <w:t xml:space="preserve"> </w:t>
      </w:r>
      <w:proofErr w:type="spellStart"/>
      <w:r w:rsidRPr="0007370C">
        <w:rPr>
          <w:rFonts w:ascii="Noto Sans KR Black" w:eastAsia="Noto Sans KR Black" w:hAnsi="Noto Sans KR Black"/>
        </w:rPr>
        <w:t>구조</w:t>
      </w:r>
      <w:proofErr w:type="spellEnd"/>
    </w:p>
    <w:p w14:paraId="57521338" w14:textId="77777777" w:rsidR="006F4882" w:rsidRPr="0007370C" w:rsidRDefault="00000000">
      <w:pPr>
        <w:rPr>
          <w:rFonts w:ascii="Noto Sans KR Black" w:eastAsia="Noto Sans KR Black" w:hAnsi="Noto Sans KR Black"/>
        </w:rPr>
      </w:pPr>
      <w:r w:rsidRPr="0007370C">
        <w:rPr>
          <w:rFonts w:ascii="Noto Sans KR Black" w:eastAsia="Noto Sans KR Black" w:hAnsi="Noto Sans KR Black"/>
        </w:rPr>
        <w:t>public class ResourceManager : MonoBehaviour {</w:t>
      </w:r>
      <w:r w:rsidRPr="0007370C">
        <w:rPr>
          <w:rFonts w:ascii="Noto Sans KR Black" w:eastAsia="Noto Sans KR Black" w:hAnsi="Noto Sans KR Black"/>
        </w:rPr>
        <w:br/>
        <w:t xml:space="preserve">    public int money;</w:t>
      </w:r>
      <w:r w:rsidRPr="0007370C">
        <w:rPr>
          <w:rFonts w:ascii="Noto Sans KR Black" w:eastAsia="Noto Sans KR Black" w:hAnsi="Noto Sans KR Black"/>
        </w:rPr>
        <w:br/>
        <w:t xml:space="preserve">    public Dictionary&lt;string, int&gt; ingredients;</w:t>
      </w:r>
      <w:r w:rsidRPr="0007370C">
        <w:rPr>
          <w:rFonts w:ascii="Noto Sans KR Black" w:eastAsia="Noto Sans KR Black" w:hAnsi="Noto Sans KR Black"/>
        </w:rPr>
        <w:br/>
      </w:r>
      <w:r w:rsidRPr="0007370C">
        <w:rPr>
          <w:rFonts w:ascii="Noto Sans KR Black" w:eastAsia="Noto Sans KR Black" w:hAnsi="Noto Sans KR Black"/>
        </w:rPr>
        <w:br/>
        <w:t xml:space="preserve">    public void AddMoney(int amount);</w:t>
      </w:r>
      <w:r w:rsidRPr="0007370C">
        <w:rPr>
          <w:rFonts w:ascii="Noto Sans KR Black" w:eastAsia="Noto Sans KR Black" w:hAnsi="Noto Sans KR Black"/>
        </w:rPr>
        <w:br/>
        <w:t xml:space="preserve">    public bool SpendMoney(int amount);</w:t>
      </w:r>
      <w:r w:rsidRPr="0007370C">
        <w:rPr>
          <w:rFonts w:ascii="Noto Sans KR Black" w:eastAsia="Noto Sans KR Black" w:hAnsi="Noto Sans KR Black"/>
        </w:rPr>
        <w:br/>
      </w:r>
      <w:r w:rsidRPr="0007370C">
        <w:rPr>
          <w:rFonts w:ascii="Noto Sans KR Black" w:eastAsia="Noto Sans KR Black" w:hAnsi="Noto Sans KR Black"/>
        </w:rPr>
        <w:br/>
        <w:t xml:space="preserve">    public void AddIngredient(string name, int amount);</w:t>
      </w:r>
      <w:r w:rsidRPr="0007370C">
        <w:rPr>
          <w:rFonts w:ascii="Noto Sans KR Black" w:eastAsia="Noto Sans KR Black" w:hAnsi="Noto Sans KR Black"/>
        </w:rPr>
        <w:br/>
        <w:t xml:space="preserve">    public bool UseIngredients(Dictionary&lt;string, int&gt; required);</w:t>
      </w:r>
      <w:r w:rsidRPr="0007370C">
        <w:rPr>
          <w:rFonts w:ascii="Noto Sans KR Black" w:eastAsia="Noto Sans KR Black" w:hAnsi="Noto Sans KR Black"/>
        </w:rPr>
        <w:br/>
        <w:t>}</w:t>
      </w:r>
    </w:p>
    <w:p w14:paraId="02B82F4D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lastRenderedPageBreak/>
        <w:t>■ 동작 흐름</w:t>
      </w:r>
    </w:p>
    <w:p w14:paraId="6EFB5C49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1. 커피 제작 성공 시 판매 금액만큼 재화 증가</w:t>
      </w:r>
      <w:r w:rsidRPr="0007370C">
        <w:rPr>
          <w:rFonts w:ascii="Noto Sans KR Black" w:eastAsia="Noto Sans KR Black" w:hAnsi="Noto Sans KR Black"/>
          <w:lang w:eastAsia="ko-KR"/>
        </w:rPr>
        <w:br/>
        <w:t xml:space="preserve">2. 밤 시간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 xml:space="preserve"> 또는 상점 이용 시 재료 획득</w:t>
      </w:r>
      <w:r w:rsidRPr="0007370C">
        <w:rPr>
          <w:rFonts w:ascii="Noto Sans KR Black" w:eastAsia="Noto Sans KR Black" w:hAnsi="Noto Sans KR Black"/>
          <w:lang w:eastAsia="ko-KR"/>
        </w:rPr>
        <w:br/>
        <w:t>3. 커피 제작 시 선택된 레시피에 따라 재료 소모</w:t>
      </w:r>
      <w:r w:rsidRPr="0007370C">
        <w:rPr>
          <w:rFonts w:ascii="Noto Sans KR Black" w:eastAsia="Noto Sans KR Black" w:hAnsi="Noto Sans KR Black"/>
          <w:lang w:eastAsia="ko-KR"/>
        </w:rPr>
        <w:br/>
        <w:t>4. 상점에서 아이템 구매 시 재화 차감</w:t>
      </w:r>
      <w:r w:rsidRPr="0007370C">
        <w:rPr>
          <w:rFonts w:ascii="Noto Sans KR Black" w:eastAsia="Noto Sans KR Black" w:hAnsi="Noto Sans KR Black"/>
          <w:lang w:eastAsia="ko-KR"/>
        </w:rPr>
        <w:br/>
        <w:t>5. UI에 수시로 재화 및 재료 수량이 업데이트됨</w:t>
      </w:r>
    </w:p>
    <w:p w14:paraId="3C104905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조건/트리거</w:t>
      </w:r>
    </w:p>
    <w:p w14:paraId="57CE0FF8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 xml:space="preserve">- 커피 제공 성공 시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AddMoney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>() 호출</w:t>
      </w:r>
      <w:r w:rsidRPr="0007370C">
        <w:rPr>
          <w:rFonts w:ascii="Noto Sans KR Black" w:eastAsia="Noto Sans KR Black" w:hAnsi="Noto Sans KR Black"/>
          <w:lang w:eastAsia="ko-KR"/>
        </w:rPr>
        <w:br/>
        <w:t xml:space="preserve">- 커피 제작 시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UseIngredients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>() 호출 → 실패 시 제작 불가</w:t>
      </w:r>
      <w:r w:rsidRPr="0007370C">
        <w:rPr>
          <w:rFonts w:ascii="Noto Sans KR Black" w:eastAsia="Noto Sans KR Black" w:hAnsi="Noto Sans KR Black"/>
          <w:lang w:eastAsia="ko-KR"/>
        </w:rPr>
        <w:br/>
        <w:t xml:space="preserve">- 상점 구매 시 </w:t>
      </w:r>
      <w:proofErr w:type="spellStart"/>
      <w:r w:rsidRPr="0007370C">
        <w:rPr>
          <w:rFonts w:ascii="Noto Sans KR Black" w:eastAsia="Noto Sans KR Black" w:hAnsi="Noto Sans KR Black"/>
          <w:lang w:eastAsia="ko-KR"/>
        </w:rPr>
        <w:t>SpendMoney</w:t>
      </w:r>
      <w:proofErr w:type="spellEnd"/>
      <w:r w:rsidRPr="0007370C">
        <w:rPr>
          <w:rFonts w:ascii="Noto Sans KR Black" w:eastAsia="Noto Sans KR Black" w:hAnsi="Noto Sans KR Black"/>
          <w:lang w:eastAsia="ko-KR"/>
        </w:rPr>
        <w:t>() → 금액 부족 시 실패 처리</w:t>
      </w:r>
    </w:p>
    <w:p w14:paraId="17477E0E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예상 결과</w:t>
      </w:r>
    </w:p>
    <w:p w14:paraId="2CBB9436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- 재료 부족 시 제작 불가 알림</w:t>
      </w:r>
      <w:r w:rsidRPr="0007370C">
        <w:rPr>
          <w:rFonts w:ascii="Noto Sans KR Black" w:eastAsia="Noto Sans KR Black" w:hAnsi="Noto Sans KR Black"/>
          <w:lang w:eastAsia="ko-KR"/>
        </w:rPr>
        <w:br/>
        <w:t>- 재화 부족 시 상점 구매 실패</w:t>
      </w:r>
      <w:r w:rsidRPr="0007370C">
        <w:rPr>
          <w:rFonts w:ascii="Noto Sans KR Black" w:eastAsia="Noto Sans KR Black" w:hAnsi="Noto Sans KR Black"/>
          <w:lang w:eastAsia="ko-KR"/>
        </w:rPr>
        <w:br/>
        <w:t>- 인벤토리에 재료가 누적되며 다음 루프에도 사용 가능</w:t>
      </w:r>
    </w:p>
    <w:p w14:paraId="3331AD24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UI 연동</w:t>
      </w:r>
    </w:p>
    <w:p w14:paraId="13CC0989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- 상단 HUD: 재화 수치, 재료 수량 표시</w:t>
      </w:r>
      <w:r w:rsidRPr="0007370C">
        <w:rPr>
          <w:rFonts w:ascii="Noto Sans KR Black" w:eastAsia="Noto Sans KR Black" w:hAnsi="Noto Sans KR Black"/>
          <w:lang w:eastAsia="ko-KR"/>
        </w:rPr>
        <w:br/>
        <w:t>- 커피 제작 UI: 재료 필요 수량과 현재 보유량 비교 표시</w:t>
      </w:r>
      <w:r w:rsidRPr="0007370C">
        <w:rPr>
          <w:rFonts w:ascii="Noto Sans KR Black" w:eastAsia="Noto Sans KR Black" w:hAnsi="Noto Sans KR Black"/>
          <w:lang w:eastAsia="ko-KR"/>
        </w:rPr>
        <w:br/>
        <w:t>- 상점 UI: 구매 가능 여부(금액)에 따라 버튼 활성화/비활성화</w:t>
      </w:r>
    </w:p>
    <w:p w14:paraId="15967CE0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■ 기타 고려 사항</w:t>
      </w:r>
    </w:p>
    <w:p w14:paraId="49416861" w14:textId="77777777" w:rsidR="006F4882" w:rsidRPr="0007370C" w:rsidRDefault="00000000">
      <w:pPr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t>- 향후 재료의 신선도나 품질 개념 도입 가능</w:t>
      </w:r>
      <w:r w:rsidRPr="0007370C">
        <w:rPr>
          <w:rFonts w:ascii="Noto Sans KR Black" w:eastAsia="Noto Sans KR Black" w:hAnsi="Noto Sans KR Black"/>
          <w:lang w:eastAsia="ko-KR"/>
        </w:rPr>
        <w:br/>
        <w:t>- 특정 이벤트에서 보너스 재화/재료 제공 가능</w:t>
      </w:r>
      <w:r w:rsidRPr="0007370C">
        <w:rPr>
          <w:rFonts w:ascii="Noto Sans KR Black" w:eastAsia="Noto Sans KR Black" w:hAnsi="Noto Sans KR Black"/>
          <w:lang w:eastAsia="ko-KR"/>
        </w:rPr>
        <w:br/>
        <w:t>- 게임 루프 간 재화/재료 유지 여부는 세이브 시스템과 연동</w:t>
      </w:r>
    </w:p>
    <w:p w14:paraId="6D4E2442" w14:textId="77777777" w:rsidR="006F4882" w:rsidRPr="0007370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07370C">
        <w:rPr>
          <w:rFonts w:ascii="Noto Sans KR Black" w:eastAsia="Noto Sans KR Black" w:hAnsi="Noto Sans KR Black"/>
          <w:lang w:eastAsia="ko-KR"/>
        </w:rPr>
        <w:lastRenderedPageBreak/>
        <w:t>■ 프로그래밍 연동 예상 함수</w:t>
      </w:r>
    </w:p>
    <w:p w14:paraId="69D1DBB4" w14:textId="77777777" w:rsidR="006F4882" w:rsidRPr="0007370C" w:rsidRDefault="00000000">
      <w:pPr>
        <w:rPr>
          <w:rFonts w:ascii="Noto Sans KR Black" w:eastAsia="Noto Sans KR Black" w:hAnsi="Noto Sans KR Black"/>
        </w:rPr>
      </w:pPr>
      <w:proofErr w:type="gramStart"/>
      <w:r w:rsidRPr="0007370C">
        <w:rPr>
          <w:rFonts w:ascii="Noto Sans KR Black" w:eastAsia="Noto Sans KR Black" w:hAnsi="Noto Sans KR Black"/>
        </w:rPr>
        <w:t>public</w:t>
      </w:r>
      <w:proofErr w:type="gramEnd"/>
      <w:r w:rsidRPr="0007370C">
        <w:rPr>
          <w:rFonts w:ascii="Noto Sans KR Black" w:eastAsia="Noto Sans KR Black" w:hAnsi="Noto Sans KR Black"/>
        </w:rPr>
        <w:t xml:space="preserve"> void </w:t>
      </w:r>
      <w:proofErr w:type="spellStart"/>
      <w:proofErr w:type="gramStart"/>
      <w:r w:rsidRPr="0007370C">
        <w:rPr>
          <w:rFonts w:ascii="Noto Sans KR Black" w:eastAsia="Noto Sans KR Black" w:hAnsi="Noto Sans KR Black"/>
        </w:rPr>
        <w:t>AddMoney</w:t>
      </w:r>
      <w:proofErr w:type="spellEnd"/>
      <w:r w:rsidRPr="0007370C">
        <w:rPr>
          <w:rFonts w:ascii="Noto Sans KR Black" w:eastAsia="Noto Sans KR Black" w:hAnsi="Noto Sans KR Black"/>
        </w:rPr>
        <w:t>(</w:t>
      </w:r>
      <w:proofErr w:type="gramEnd"/>
      <w:r w:rsidRPr="0007370C">
        <w:rPr>
          <w:rFonts w:ascii="Noto Sans KR Black" w:eastAsia="Noto Sans KR Black" w:hAnsi="Noto Sans KR Black"/>
        </w:rPr>
        <w:t>int amount); // 재화 획득</w:t>
      </w:r>
      <w:r w:rsidRPr="0007370C">
        <w:rPr>
          <w:rFonts w:ascii="Noto Sans KR Black" w:eastAsia="Noto Sans KR Black" w:hAnsi="Noto Sans KR Black"/>
        </w:rPr>
        <w:br/>
        <w:t xml:space="preserve">public bool </w:t>
      </w:r>
      <w:proofErr w:type="gramStart"/>
      <w:r w:rsidRPr="0007370C">
        <w:rPr>
          <w:rFonts w:ascii="Noto Sans KR Black" w:eastAsia="Noto Sans KR Black" w:hAnsi="Noto Sans KR Black"/>
        </w:rPr>
        <w:t>SpendMoney(</w:t>
      </w:r>
      <w:proofErr w:type="gramEnd"/>
      <w:r w:rsidRPr="0007370C">
        <w:rPr>
          <w:rFonts w:ascii="Noto Sans KR Black" w:eastAsia="Noto Sans KR Black" w:hAnsi="Noto Sans KR Black"/>
        </w:rPr>
        <w:t>int amount); // 재화 사용</w:t>
      </w:r>
      <w:r w:rsidRPr="0007370C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07370C">
        <w:rPr>
          <w:rFonts w:ascii="Noto Sans KR Black" w:eastAsia="Noto Sans KR Black" w:hAnsi="Noto Sans KR Black"/>
        </w:rPr>
        <w:t>AddIngredient(</w:t>
      </w:r>
      <w:proofErr w:type="gramEnd"/>
      <w:r w:rsidRPr="0007370C">
        <w:rPr>
          <w:rFonts w:ascii="Noto Sans KR Black" w:eastAsia="Noto Sans KR Black" w:hAnsi="Noto Sans KR Black"/>
        </w:rPr>
        <w:t>string name, int amount); // 재료 획득</w:t>
      </w:r>
      <w:r w:rsidRPr="0007370C">
        <w:rPr>
          <w:rFonts w:ascii="Noto Sans KR Black" w:eastAsia="Noto Sans KR Black" w:hAnsi="Noto Sans KR Black"/>
        </w:rPr>
        <w:br/>
        <w:t xml:space="preserve">public bool </w:t>
      </w:r>
      <w:proofErr w:type="gramStart"/>
      <w:r w:rsidRPr="0007370C">
        <w:rPr>
          <w:rFonts w:ascii="Noto Sans KR Black" w:eastAsia="Noto Sans KR Black" w:hAnsi="Noto Sans KR Black"/>
        </w:rPr>
        <w:t>UseIngredients(</w:t>
      </w:r>
      <w:proofErr w:type="gramEnd"/>
      <w:r w:rsidRPr="0007370C">
        <w:rPr>
          <w:rFonts w:ascii="Noto Sans KR Black" w:eastAsia="Noto Sans KR Black" w:hAnsi="Noto Sans KR Black"/>
        </w:rPr>
        <w:t>Dictionary&lt;string, int&gt; required); // 재료 소모</w:t>
      </w:r>
    </w:p>
    <w:sectPr w:rsidR="006F4882" w:rsidRPr="000737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26057">
    <w:abstractNumId w:val="8"/>
  </w:num>
  <w:num w:numId="2" w16cid:durableId="258292826">
    <w:abstractNumId w:val="6"/>
  </w:num>
  <w:num w:numId="3" w16cid:durableId="2001544989">
    <w:abstractNumId w:val="5"/>
  </w:num>
  <w:num w:numId="4" w16cid:durableId="836652804">
    <w:abstractNumId w:val="4"/>
  </w:num>
  <w:num w:numId="5" w16cid:durableId="48772073">
    <w:abstractNumId w:val="7"/>
  </w:num>
  <w:num w:numId="6" w16cid:durableId="2028680171">
    <w:abstractNumId w:val="3"/>
  </w:num>
  <w:num w:numId="7" w16cid:durableId="1432318708">
    <w:abstractNumId w:val="2"/>
  </w:num>
  <w:num w:numId="8" w16cid:durableId="1476294474">
    <w:abstractNumId w:val="1"/>
  </w:num>
  <w:num w:numId="9" w16cid:durableId="186609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70C"/>
    <w:rsid w:val="0015074B"/>
    <w:rsid w:val="0029639D"/>
    <w:rsid w:val="00326F90"/>
    <w:rsid w:val="006F4882"/>
    <w:rsid w:val="007C10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46157"/>
  <w14:defaultImageDpi w14:val="300"/>
  <w15:docId w15:val="{4EA13CE6-E57A-4B44-A8D0-5612929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3</cp:revision>
  <dcterms:created xsi:type="dcterms:W3CDTF">2013-12-23T23:15:00Z</dcterms:created>
  <dcterms:modified xsi:type="dcterms:W3CDTF">2025-04-10T15:00:00Z</dcterms:modified>
  <cp:category/>
</cp:coreProperties>
</file>