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068F6" w14:textId="37170BC6" w:rsidR="00FA0425" w:rsidRPr="0031017C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UI 시스템</w:t>
      </w:r>
    </w:p>
    <w:p w14:paraId="1D47540D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시스템 이름</w:t>
      </w:r>
    </w:p>
    <w:p w14:paraId="5470306B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UI 시스템 (User Interface System)</w:t>
      </w:r>
    </w:p>
    <w:p w14:paraId="6EFE4D76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목적</w:t>
      </w:r>
    </w:p>
    <w:p w14:paraId="2CEEAAD8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게임 전반에 걸쳐 필요한 정보(시간, 재화, 재료, 주문 등)를 시각적으로 제공하고, 플레이어가 각종 기능(커피 제작, 상점 이용 등)을 직관적으로 조작할 수 있도록 한다.</w:t>
      </w:r>
    </w:p>
    <w:p w14:paraId="5B1CE76D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기본 개념</w:t>
      </w:r>
    </w:p>
    <w:p w14:paraId="7EE71AF5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- 공통 UI: 재화, 재료 수량, 시간 등 HUD 요소로 항상 표시됨</w:t>
      </w:r>
      <w:r w:rsidRPr="0031017C">
        <w:rPr>
          <w:rFonts w:ascii="Noto Sans KR Black" w:eastAsia="Noto Sans KR Black" w:hAnsi="Noto Sans KR Black"/>
          <w:lang w:eastAsia="ko-KR"/>
        </w:rPr>
        <w:br/>
        <w:t>- 인터랙션 UI: 플레이어가 기계/좀비 등과 상호작용할 때 팝업으로 표시됨</w:t>
      </w:r>
      <w:r w:rsidRPr="0031017C">
        <w:rPr>
          <w:rFonts w:ascii="Noto Sans KR Black" w:eastAsia="Noto Sans KR Black" w:hAnsi="Noto Sans KR Black"/>
          <w:lang w:eastAsia="ko-KR"/>
        </w:rPr>
        <w:br/>
        <w:t>- 커피 제작, 상점, 주문 UI 등은 전용 팝업으로 활성화/비활성화됨</w:t>
      </w:r>
      <w:r w:rsidRPr="0031017C">
        <w:rPr>
          <w:rFonts w:ascii="Noto Sans KR Black" w:eastAsia="Noto Sans KR Black" w:hAnsi="Noto Sans KR Black"/>
          <w:lang w:eastAsia="ko-KR"/>
        </w:rPr>
        <w:br/>
        <w:t>- 타이머, 경고, 반응 메시지 등은 게임 흐름과 함께 실시간으로 갱신됨</w:t>
      </w:r>
    </w:p>
    <w:p w14:paraId="03022B75" w14:textId="77777777" w:rsidR="00FA0425" w:rsidRPr="0031017C" w:rsidRDefault="00000000">
      <w:pPr>
        <w:pStyle w:val="21"/>
        <w:rPr>
          <w:rFonts w:ascii="Noto Sans KR Black" w:eastAsia="Noto Sans KR Black" w:hAnsi="Noto Sans KR Black"/>
        </w:rPr>
      </w:pPr>
      <w:r w:rsidRPr="0031017C">
        <w:rPr>
          <w:rFonts w:ascii="Noto Sans KR Black" w:eastAsia="Noto Sans KR Black" w:hAnsi="Noto Sans KR Black"/>
        </w:rPr>
        <w:t xml:space="preserve">■ </w:t>
      </w:r>
      <w:proofErr w:type="spellStart"/>
      <w:r w:rsidRPr="0031017C">
        <w:rPr>
          <w:rFonts w:ascii="Noto Sans KR Black" w:eastAsia="Noto Sans KR Black" w:hAnsi="Noto Sans KR Black"/>
        </w:rPr>
        <w:t>데이터</w:t>
      </w:r>
      <w:proofErr w:type="spellEnd"/>
      <w:r w:rsidRPr="0031017C">
        <w:rPr>
          <w:rFonts w:ascii="Noto Sans KR Black" w:eastAsia="Noto Sans KR Black" w:hAnsi="Noto Sans KR Black"/>
        </w:rPr>
        <w:t xml:space="preserve"> </w:t>
      </w:r>
      <w:proofErr w:type="spellStart"/>
      <w:r w:rsidRPr="0031017C">
        <w:rPr>
          <w:rFonts w:ascii="Noto Sans KR Black" w:eastAsia="Noto Sans KR Black" w:hAnsi="Noto Sans KR Black"/>
        </w:rPr>
        <w:t>구조</w:t>
      </w:r>
      <w:proofErr w:type="spellEnd"/>
    </w:p>
    <w:p w14:paraId="0549E420" w14:textId="77777777" w:rsidR="00FA0425" w:rsidRPr="0031017C" w:rsidRDefault="00000000">
      <w:pPr>
        <w:rPr>
          <w:rFonts w:ascii="Noto Sans KR Black" w:eastAsia="Noto Sans KR Black" w:hAnsi="Noto Sans KR Black"/>
        </w:rPr>
      </w:pPr>
      <w:r w:rsidRPr="0031017C">
        <w:rPr>
          <w:rFonts w:ascii="Noto Sans KR Black" w:eastAsia="Noto Sans KR Black" w:hAnsi="Noto Sans KR Black"/>
        </w:rPr>
        <w:t>public class UIManager : MonoBehaviour {</w:t>
      </w:r>
      <w:r w:rsidRPr="0031017C">
        <w:rPr>
          <w:rFonts w:ascii="Noto Sans KR Black" w:eastAsia="Noto Sans KR Black" w:hAnsi="Noto Sans KR Black"/>
        </w:rPr>
        <w:br/>
        <w:t xml:space="preserve">    public void UpdateMoneyUI(int money);</w:t>
      </w:r>
      <w:r w:rsidRPr="0031017C">
        <w:rPr>
          <w:rFonts w:ascii="Noto Sans KR Black" w:eastAsia="Noto Sans KR Black" w:hAnsi="Noto Sans KR Black"/>
        </w:rPr>
        <w:br/>
        <w:t xml:space="preserve">    public void UpdateIngredientUI(Dictionary&lt;string, int&gt; ingredients);</w:t>
      </w:r>
      <w:r w:rsidRPr="0031017C">
        <w:rPr>
          <w:rFonts w:ascii="Noto Sans KR Black" w:eastAsia="Noto Sans KR Black" w:hAnsi="Noto Sans KR Black"/>
        </w:rPr>
        <w:br/>
        <w:t xml:space="preserve">    public void ShowOrderUI(Recipe recipe);</w:t>
      </w:r>
      <w:r w:rsidRPr="0031017C">
        <w:rPr>
          <w:rFonts w:ascii="Noto Sans KR Black" w:eastAsia="Noto Sans KR Black" w:hAnsi="Noto Sans KR Black"/>
        </w:rPr>
        <w:br/>
        <w:t xml:space="preserve">    public void ShowPopup(string message);</w:t>
      </w:r>
      <w:r w:rsidRPr="0031017C">
        <w:rPr>
          <w:rFonts w:ascii="Noto Sans KR Black" w:eastAsia="Noto Sans KR Black" w:hAnsi="Noto Sans KR Black"/>
        </w:rPr>
        <w:br/>
        <w:t xml:space="preserve">    public void TogglePanel(GameObject panel, bool active);</w:t>
      </w:r>
      <w:r w:rsidRPr="0031017C">
        <w:rPr>
          <w:rFonts w:ascii="Noto Sans KR Black" w:eastAsia="Noto Sans KR Black" w:hAnsi="Noto Sans KR Black"/>
        </w:rPr>
        <w:br/>
        <w:t>}</w:t>
      </w:r>
    </w:p>
    <w:p w14:paraId="7EC15114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동작 흐름</w:t>
      </w:r>
    </w:p>
    <w:p w14:paraId="5950589A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1. 게임 시작 시 공통 HUD(UIManager)에 현재 재화/재료/시간 표시</w:t>
      </w:r>
      <w:r w:rsidRPr="0031017C">
        <w:rPr>
          <w:rFonts w:ascii="Noto Sans KR Black" w:eastAsia="Noto Sans KR Black" w:hAnsi="Noto Sans KR Black"/>
          <w:lang w:eastAsia="ko-KR"/>
        </w:rPr>
        <w:br/>
        <w:t>2. 커피 머신 상호작용 시 제작 UI 활성화</w:t>
      </w:r>
      <w:r w:rsidRPr="0031017C">
        <w:rPr>
          <w:rFonts w:ascii="Noto Sans KR Black" w:eastAsia="Noto Sans KR Black" w:hAnsi="Noto Sans KR Black"/>
          <w:lang w:eastAsia="ko-KR"/>
        </w:rPr>
        <w:br/>
        <w:t>3. 손님 등장 시 주문 UI 활성화</w:t>
      </w:r>
      <w:r w:rsidRPr="0031017C">
        <w:rPr>
          <w:rFonts w:ascii="Noto Sans KR Black" w:eastAsia="Noto Sans KR Black" w:hAnsi="Noto Sans KR Black"/>
          <w:lang w:eastAsia="ko-KR"/>
        </w:rPr>
        <w:br/>
      </w:r>
      <w:r w:rsidRPr="0031017C">
        <w:rPr>
          <w:rFonts w:ascii="Noto Sans KR Black" w:eastAsia="Noto Sans KR Black" w:hAnsi="Noto Sans KR Black"/>
          <w:lang w:eastAsia="ko-KR"/>
        </w:rPr>
        <w:lastRenderedPageBreak/>
        <w:t>4. 파밍 성공 시 재료 획득 팝업 표시</w:t>
      </w:r>
      <w:r w:rsidRPr="0031017C">
        <w:rPr>
          <w:rFonts w:ascii="Noto Sans KR Black" w:eastAsia="Noto Sans KR Black" w:hAnsi="Noto Sans KR Black"/>
          <w:lang w:eastAsia="ko-KR"/>
        </w:rPr>
        <w:br/>
        <w:t>5. 낮/밤 전환 시 전용 메시지 또는 효과 표시</w:t>
      </w:r>
      <w:r w:rsidRPr="0031017C">
        <w:rPr>
          <w:rFonts w:ascii="Noto Sans KR Black" w:eastAsia="Noto Sans KR Black" w:hAnsi="Noto Sans KR Black"/>
          <w:lang w:eastAsia="ko-KR"/>
        </w:rPr>
        <w:br/>
        <w:t>6. 게임 상태에 따라 필요 UI 자동 On/Off 처리</w:t>
      </w:r>
    </w:p>
    <w:p w14:paraId="7A63EFAC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조건/트리거</w:t>
      </w:r>
    </w:p>
    <w:p w14:paraId="66EE909E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- 플레이어가 인터랙션 대상에 접근하고 상호작용 키 입력 시 UI 표시</w:t>
      </w:r>
      <w:r w:rsidRPr="0031017C">
        <w:rPr>
          <w:rFonts w:ascii="Noto Sans KR Black" w:eastAsia="Noto Sans KR Black" w:hAnsi="Noto Sans KR Black"/>
          <w:lang w:eastAsia="ko-KR"/>
        </w:rPr>
        <w:br/>
        <w:t>- 시간/재화/재료 값이 바뀌면 자동으로 UI 갱신</w:t>
      </w:r>
      <w:r w:rsidRPr="0031017C">
        <w:rPr>
          <w:rFonts w:ascii="Noto Sans KR Black" w:eastAsia="Noto Sans KR Black" w:hAnsi="Noto Sans KR Black"/>
          <w:lang w:eastAsia="ko-KR"/>
        </w:rPr>
        <w:br/>
        <w:t>- 손님, 좀비, 상점 등과의 상황별 트리거에 따라 특정 UI 표시</w:t>
      </w:r>
    </w:p>
    <w:p w14:paraId="692EF668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예상 결과</w:t>
      </w:r>
    </w:p>
    <w:p w14:paraId="49AFDB08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- 플레이어는 언제든 자원 상태 확인 가능</w:t>
      </w:r>
      <w:r w:rsidRPr="0031017C">
        <w:rPr>
          <w:rFonts w:ascii="Noto Sans KR Black" w:eastAsia="Noto Sans KR Black" w:hAnsi="Noto Sans KR Black"/>
          <w:lang w:eastAsia="ko-KR"/>
        </w:rPr>
        <w:br/>
        <w:t>- 제작/상점/주문 UI는 일관된 위치와 동작으로 조작 가능</w:t>
      </w:r>
      <w:r w:rsidRPr="0031017C">
        <w:rPr>
          <w:rFonts w:ascii="Noto Sans KR Black" w:eastAsia="Noto Sans KR Black" w:hAnsi="Noto Sans KR Black"/>
          <w:lang w:eastAsia="ko-KR"/>
        </w:rPr>
        <w:br/>
        <w:t>- 불필요한 UI는 자동으로 사라지고 집중도 유지됨</w:t>
      </w:r>
    </w:p>
    <w:p w14:paraId="7A72A748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UI 구성 예시</w:t>
      </w:r>
    </w:p>
    <w:p w14:paraId="1B886C25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- HUD: 상단에 시간, 돈, 재료 표시</w:t>
      </w:r>
      <w:r w:rsidRPr="0031017C">
        <w:rPr>
          <w:rFonts w:ascii="Noto Sans KR Black" w:eastAsia="Noto Sans KR Black" w:hAnsi="Noto Sans KR Black"/>
          <w:lang w:eastAsia="ko-KR"/>
        </w:rPr>
        <w:br/>
        <w:t>- 팝업: 커피 제작창, 상점, 업그레이드, 경고창 등</w:t>
      </w:r>
      <w:r w:rsidRPr="0031017C">
        <w:rPr>
          <w:rFonts w:ascii="Noto Sans KR Black" w:eastAsia="Noto Sans KR Black" w:hAnsi="Noto Sans KR Black"/>
          <w:lang w:eastAsia="ko-KR"/>
        </w:rPr>
        <w:br/>
        <w:t>- 주문 UI: 손님 머리 위 또는 화면 우측 정렬 아이콘</w:t>
      </w:r>
      <w:r w:rsidRPr="0031017C">
        <w:rPr>
          <w:rFonts w:ascii="Noto Sans KR Black" w:eastAsia="Noto Sans KR Black" w:hAnsi="Noto Sans KR Black"/>
          <w:lang w:eastAsia="ko-KR"/>
        </w:rPr>
        <w:br/>
        <w:t>- 경고 UI: 좀비 감지 시 붉은 테두리나 시각적 효과</w:t>
      </w:r>
    </w:p>
    <w:p w14:paraId="5BA98C00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기타 고려 사항</w:t>
      </w:r>
    </w:p>
    <w:p w14:paraId="126CBD8F" w14:textId="77777777" w:rsidR="00FA0425" w:rsidRPr="0031017C" w:rsidRDefault="00000000">
      <w:pPr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- UI는 모바일 전환도 고려한 여백/터치 우선 구성 추천</w:t>
      </w:r>
      <w:r w:rsidRPr="0031017C">
        <w:rPr>
          <w:rFonts w:ascii="Noto Sans KR Black" w:eastAsia="Noto Sans KR Black" w:hAnsi="Noto Sans KR Black"/>
          <w:lang w:eastAsia="ko-KR"/>
        </w:rPr>
        <w:br/>
        <w:t>- UI 사운드 또는 피드백 연동 필요 (클릭음, 제작완료음 등)</w:t>
      </w:r>
      <w:r w:rsidRPr="0031017C">
        <w:rPr>
          <w:rFonts w:ascii="Noto Sans KR Black" w:eastAsia="Noto Sans KR Black" w:hAnsi="Noto Sans KR Black"/>
          <w:lang w:eastAsia="ko-KR"/>
        </w:rPr>
        <w:br/>
        <w:t>- UIManager를 통해 모든 UI를 중앙 제어할 수 있도록 구조화</w:t>
      </w:r>
    </w:p>
    <w:p w14:paraId="70B0DD74" w14:textId="77777777" w:rsidR="00FA0425" w:rsidRPr="0031017C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31017C">
        <w:rPr>
          <w:rFonts w:ascii="Noto Sans KR Black" w:eastAsia="Noto Sans KR Black" w:hAnsi="Noto Sans KR Black"/>
          <w:lang w:eastAsia="ko-KR"/>
        </w:rPr>
        <w:t>■ 프로그래밍 연동 예상 함수</w:t>
      </w:r>
    </w:p>
    <w:p w14:paraId="4C2CA86C" w14:textId="77777777" w:rsidR="00FA0425" w:rsidRPr="0031017C" w:rsidRDefault="00000000">
      <w:pPr>
        <w:rPr>
          <w:rFonts w:ascii="Noto Sans KR Black" w:eastAsia="Noto Sans KR Black" w:hAnsi="Noto Sans KR Black"/>
        </w:rPr>
      </w:pPr>
      <w:r w:rsidRPr="0031017C">
        <w:rPr>
          <w:rFonts w:ascii="Noto Sans KR Black" w:eastAsia="Noto Sans KR Black" w:hAnsi="Noto Sans KR Black"/>
        </w:rPr>
        <w:t>public void UpdateMoneyUI(int money);</w:t>
      </w:r>
      <w:r w:rsidRPr="0031017C">
        <w:rPr>
          <w:rFonts w:ascii="Noto Sans KR Black" w:eastAsia="Noto Sans KR Black" w:hAnsi="Noto Sans KR Black"/>
        </w:rPr>
        <w:br/>
        <w:t>public void UpdateIngredientUI(Dictionary&lt;string, int&gt; ingredients);</w:t>
      </w:r>
      <w:r w:rsidRPr="0031017C">
        <w:rPr>
          <w:rFonts w:ascii="Noto Sans KR Black" w:eastAsia="Noto Sans KR Black" w:hAnsi="Noto Sans KR Black"/>
        </w:rPr>
        <w:br/>
        <w:t>public void ShowOrderUI(Recipe recipe);</w:t>
      </w:r>
      <w:r w:rsidRPr="0031017C">
        <w:rPr>
          <w:rFonts w:ascii="Noto Sans KR Black" w:eastAsia="Noto Sans KR Black" w:hAnsi="Noto Sans KR Black"/>
        </w:rPr>
        <w:br/>
      </w:r>
      <w:r w:rsidRPr="0031017C">
        <w:rPr>
          <w:rFonts w:ascii="Noto Sans KR Black" w:eastAsia="Noto Sans KR Black" w:hAnsi="Noto Sans KR Black"/>
        </w:rPr>
        <w:lastRenderedPageBreak/>
        <w:t>public void ShowPopup(string message);</w:t>
      </w:r>
      <w:r w:rsidRPr="0031017C">
        <w:rPr>
          <w:rFonts w:ascii="Noto Sans KR Black" w:eastAsia="Noto Sans KR Black" w:hAnsi="Noto Sans KR Black"/>
        </w:rPr>
        <w:br/>
        <w:t>public void TogglePanel(GameObject panel, bool active);</w:t>
      </w:r>
    </w:p>
    <w:sectPr w:rsidR="00FA0425" w:rsidRPr="003101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4670822">
    <w:abstractNumId w:val="8"/>
  </w:num>
  <w:num w:numId="2" w16cid:durableId="759641447">
    <w:abstractNumId w:val="6"/>
  </w:num>
  <w:num w:numId="3" w16cid:durableId="1226991795">
    <w:abstractNumId w:val="5"/>
  </w:num>
  <w:num w:numId="4" w16cid:durableId="1991127431">
    <w:abstractNumId w:val="4"/>
  </w:num>
  <w:num w:numId="5" w16cid:durableId="232666733">
    <w:abstractNumId w:val="7"/>
  </w:num>
  <w:num w:numId="6" w16cid:durableId="776488790">
    <w:abstractNumId w:val="3"/>
  </w:num>
  <w:num w:numId="7" w16cid:durableId="287706841">
    <w:abstractNumId w:val="2"/>
  </w:num>
  <w:num w:numId="8" w16cid:durableId="1743986022">
    <w:abstractNumId w:val="1"/>
  </w:num>
  <w:num w:numId="9" w16cid:durableId="106097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09B"/>
    <w:rsid w:val="0029639D"/>
    <w:rsid w:val="0031017C"/>
    <w:rsid w:val="00326F90"/>
    <w:rsid w:val="00AA1D8D"/>
    <w:rsid w:val="00B47730"/>
    <w:rsid w:val="00CB0664"/>
    <w:rsid w:val="00FA04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11C6A"/>
  <w14:defaultImageDpi w14:val="300"/>
  <w15:docId w15:val="{AFF1726F-84CB-4479-B8CC-8E1A077F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3</cp:revision>
  <dcterms:created xsi:type="dcterms:W3CDTF">2013-12-23T23:15:00Z</dcterms:created>
  <dcterms:modified xsi:type="dcterms:W3CDTF">2025-04-10T15:02:00Z</dcterms:modified>
  <cp:category/>
</cp:coreProperties>
</file>