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3A82" w14:textId="78027807" w:rsidR="0087668D" w:rsidRPr="006C32F3" w:rsidRDefault="00000000">
      <w:pPr>
        <w:pStyle w:val="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 xml:space="preserve">밤 시간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시스템</w:t>
      </w:r>
    </w:p>
    <w:p w14:paraId="46E494FF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■ 시스템 이름</w:t>
      </w:r>
    </w:p>
    <w:p w14:paraId="4A34D992" w14:textId="77777777" w:rsidR="0087668D" w:rsidRPr="006C32F3" w:rsidRDefault="00000000">
      <w:pPr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 xml:space="preserve">밤 시간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시스템 (Nighttime Resource Farming System)</w:t>
      </w:r>
    </w:p>
    <w:p w14:paraId="688B9532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■ 목적</w:t>
      </w:r>
    </w:p>
    <w:p w14:paraId="4DE7933A" w14:textId="77777777" w:rsidR="0087668D" w:rsidRPr="006C32F3" w:rsidRDefault="00000000">
      <w:pPr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 xml:space="preserve">플레이어가 밤 시간 동안 위험을 감수하며 제한된 공간을 탐색하고, 자원(커피 재료 등)을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파밍하여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낮의 카페 운영에 필요한 재료를 수급할 수 있도록 한다.</w:t>
      </w:r>
    </w:p>
    <w:p w14:paraId="4807FFC5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■ 기본 개념</w:t>
      </w:r>
    </w:p>
    <w:p w14:paraId="75EC1163" w14:textId="77777777" w:rsidR="0087668D" w:rsidRPr="006C32F3" w:rsidRDefault="00000000">
      <w:pPr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 xml:space="preserve">- 밤에는 좀비가 존재하며 플레이어는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스텔스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기반으로 자원을 수급함</w:t>
      </w:r>
      <w:r w:rsidRPr="006C32F3">
        <w:rPr>
          <w:rFonts w:ascii="Noto Sans KR Black" w:eastAsia="Noto Sans KR Black" w:hAnsi="Noto Sans KR Black"/>
          <w:lang w:eastAsia="ko-KR"/>
        </w:rPr>
        <w:br/>
        <w:t xml:space="preserve">-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가능한 오브젝트(선반, 상자, 냉장고 등)에 접근해 상호작용 시 재료 획득</w:t>
      </w:r>
      <w:r w:rsidRPr="006C32F3">
        <w:rPr>
          <w:rFonts w:ascii="Noto Sans KR Black" w:eastAsia="Noto Sans KR Black" w:hAnsi="Noto Sans KR Black"/>
          <w:lang w:eastAsia="ko-KR"/>
        </w:rPr>
        <w:br/>
        <w:t>- 일부 오브젝트는 확률 기반 아이템 획득 또는 고정 아이템 보상</w:t>
      </w:r>
      <w:r w:rsidRPr="006C32F3">
        <w:rPr>
          <w:rFonts w:ascii="Noto Sans KR Black" w:eastAsia="Noto Sans KR Black" w:hAnsi="Noto Sans KR Black"/>
          <w:lang w:eastAsia="ko-KR"/>
        </w:rPr>
        <w:br/>
        <w:t xml:space="preserve">- 일정 시간 내 최대한 많은 자원을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파밍하고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되돌아오는 것이 핵심</w:t>
      </w:r>
    </w:p>
    <w:p w14:paraId="7C640796" w14:textId="77777777" w:rsidR="0087668D" w:rsidRPr="006C32F3" w:rsidRDefault="00000000">
      <w:pPr>
        <w:pStyle w:val="21"/>
        <w:rPr>
          <w:rFonts w:ascii="Noto Sans KR Black" w:eastAsia="Noto Sans KR Black" w:hAnsi="Noto Sans KR Black"/>
        </w:rPr>
      </w:pPr>
      <w:r w:rsidRPr="006C32F3">
        <w:rPr>
          <w:rFonts w:ascii="Noto Sans KR Black" w:eastAsia="Noto Sans KR Black" w:hAnsi="Noto Sans KR Black"/>
        </w:rPr>
        <w:t xml:space="preserve">■ </w:t>
      </w:r>
      <w:proofErr w:type="spellStart"/>
      <w:r w:rsidRPr="006C32F3">
        <w:rPr>
          <w:rFonts w:ascii="Noto Sans KR Black" w:eastAsia="Noto Sans KR Black" w:hAnsi="Noto Sans KR Black"/>
        </w:rPr>
        <w:t>데이터</w:t>
      </w:r>
      <w:proofErr w:type="spellEnd"/>
      <w:r w:rsidRPr="006C32F3">
        <w:rPr>
          <w:rFonts w:ascii="Noto Sans KR Black" w:eastAsia="Noto Sans KR Black" w:hAnsi="Noto Sans KR Black"/>
        </w:rPr>
        <w:t xml:space="preserve"> </w:t>
      </w:r>
      <w:proofErr w:type="spellStart"/>
      <w:r w:rsidRPr="006C32F3">
        <w:rPr>
          <w:rFonts w:ascii="Noto Sans KR Black" w:eastAsia="Noto Sans KR Black" w:hAnsi="Noto Sans KR Black"/>
        </w:rPr>
        <w:t>구조</w:t>
      </w:r>
      <w:proofErr w:type="spellEnd"/>
    </w:p>
    <w:p w14:paraId="2483F2D1" w14:textId="77777777" w:rsidR="0087668D" w:rsidRPr="006C32F3" w:rsidRDefault="00000000">
      <w:pPr>
        <w:rPr>
          <w:rFonts w:ascii="Noto Sans KR Black" w:eastAsia="Noto Sans KR Black" w:hAnsi="Noto Sans KR Black"/>
        </w:rPr>
      </w:pPr>
      <w:r w:rsidRPr="006C32F3">
        <w:rPr>
          <w:rFonts w:ascii="Noto Sans KR Black" w:eastAsia="Noto Sans KR Black" w:hAnsi="Noto Sans KR Black"/>
        </w:rPr>
        <w:t>public class LootableObject : MonoBehaviour {</w:t>
      </w:r>
      <w:r w:rsidRPr="006C32F3">
        <w:rPr>
          <w:rFonts w:ascii="Noto Sans KR Black" w:eastAsia="Noto Sans KR Black" w:hAnsi="Noto Sans KR Black"/>
        </w:rPr>
        <w:br/>
        <w:t xml:space="preserve">    public Dictionary&lt;string, int&gt; lootItems;</w:t>
      </w:r>
      <w:r w:rsidRPr="006C32F3">
        <w:rPr>
          <w:rFonts w:ascii="Noto Sans KR Black" w:eastAsia="Noto Sans KR Black" w:hAnsi="Noto Sans KR Black"/>
        </w:rPr>
        <w:br/>
        <w:t xml:space="preserve">    public bool isLooted;</w:t>
      </w:r>
      <w:r w:rsidRPr="006C32F3">
        <w:rPr>
          <w:rFonts w:ascii="Noto Sans KR Black" w:eastAsia="Noto Sans KR Black" w:hAnsi="Noto Sans KR Black"/>
        </w:rPr>
        <w:br/>
        <w:t xml:space="preserve">    public void Interact(PlayerController player);</w:t>
      </w:r>
      <w:r w:rsidRPr="006C32F3">
        <w:rPr>
          <w:rFonts w:ascii="Noto Sans KR Black" w:eastAsia="Noto Sans KR Black" w:hAnsi="Noto Sans KR Black"/>
        </w:rPr>
        <w:br/>
        <w:t>}</w:t>
      </w:r>
      <w:r w:rsidRPr="006C32F3">
        <w:rPr>
          <w:rFonts w:ascii="Noto Sans KR Black" w:eastAsia="Noto Sans KR Black" w:hAnsi="Noto Sans KR Black"/>
        </w:rPr>
        <w:br/>
      </w:r>
      <w:r w:rsidRPr="006C32F3">
        <w:rPr>
          <w:rFonts w:ascii="Noto Sans KR Black" w:eastAsia="Noto Sans KR Black" w:hAnsi="Noto Sans KR Black"/>
        </w:rPr>
        <w:br/>
        <w:t>public class PlayerInventory : MonoBehaviour {</w:t>
      </w:r>
      <w:r w:rsidRPr="006C32F3">
        <w:rPr>
          <w:rFonts w:ascii="Noto Sans KR Black" w:eastAsia="Noto Sans KR Black" w:hAnsi="Noto Sans KR Black"/>
        </w:rPr>
        <w:br/>
        <w:t xml:space="preserve">    public Dictionary&lt;string, int&gt; materials;</w:t>
      </w:r>
      <w:r w:rsidRPr="006C32F3">
        <w:rPr>
          <w:rFonts w:ascii="Noto Sans KR Black" w:eastAsia="Noto Sans KR Black" w:hAnsi="Noto Sans KR Black"/>
        </w:rPr>
        <w:br/>
        <w:t xml:space="preserve">    public void AddItem(string name, int amount);</w:t>
      </w:r>
      <w:r w:rsidRPr="006C32F3">
        <w:rPr>
          <w:rFonts w:ascii="Noto Sans KR Black" w:eastAsia="Noto Sans KR Black" w:hAnsi="Noto Sans KR Black"/>
        </w:rPr>
        <w:br/>
        <w:t>}</w:t>
      </w:r>
    </w:p>
    <w:p w14:paraId="7506EFFF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lastRenderedPageBreak/>
        <w:t>■ 동작 흐름</w:t>
      </w:r>
    </w:p>
    <w:p w14:paraId="2632130F" w14:textId="77777777" w:rsidR="0087668D" w:rsidRPr="006C32F3" w:rsidRDefault="00000000">
      <w:pPr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 xml:space="preserve">1. 밤 시작 시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가능 지역으로 진입 (씬 전환 또는 공간 전환)</w:t>
      </w:r>
      <w:r w:rsidRPr="006C32F3">
        <w:rPr>
          <w:rFonts w:ascii="Noto Sans KR Black" w:eastAsia="Noto Sans KR Black" w:hAnsi="Noto Sans KR Black"/>
          <w:lang w:eastAsia="ko-KR"/>
        </w:rPr>
        <w:br/>
        <w:t xml:space="preserve">2. 플레이어가 이동하며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대상 오브젝트를 탐색</w:t>
      </w:r>
      <w:r w:rsidRPr="006C32F3">
        <w:rPr>
          <w:rFonts w:ascii="Noto Sans KR Black" w:eastAsia="Noto Sans KR Black" w:hAnsi="Noto Sans KR Black"/>
          <w:lang w:eastAsia="ko-KR"/>
        </w:rPr>
        <w:br/>
        <w:t>3. F 키 또는 클릭으로 상호작용 → 재료 획득</w:t>
      </w:r>
      <w:r w:rsidRPr="006C32F3">
        <w:rPr>
          <w:rFonts w:ascii="Noto Sans KR Black" w:eastAsia="Noto Sans KR Black" w:hAnsi="Noto Sans KR Black"/>
          <w:lang w:eastAsia="ko-KR"/>
        </w:rPr>
        <w:br/>
        <w:t>4. 일정 시간 또는 획득 제한 도달 시 종료 또는 수동 귀환</w:t>
      </w:r>
      <w:r w:rsidRPr="006C32F3">
        <w:rPr>
          <w:rFonts w:ascii="Noto Sans KR Black" w:eastAsia="Noto Sans KR Black" w:hAnsi="Noto Sans KR Black"/>
          <w:lang w:eastAsia="ko-KR"/>
        </w:rPr>
        <w:br/>
        <w:t>5. 획득 자원은 인벤토리에 저장되며 낮 시간 커피 제작에 사용 가능</w:t>
      </w:r>
    </w:p>
    <w:p w14:paraId="6A11DF05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■ 조건/트리거</w:t>
      </w:r>
    </w:p>
    <w:p w14:paraId="4AA5A1FA" w14:textId="77777777" w:rsidR="0087668D" w:rsidRPr="006C32F3" w:rsidRDefault="00000000">
      <w:pPr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- 상호작용 거리 내 진입 + F 키 입력</w:t>
      </w:r>
      <w:r w:rsidRPr="006C32F3">
        <w:rPr>
          <w:rFonts w:ascii="Noto Sans KR Black" w:eastAsia="Noto Sans KR Black" w:hAnsi="Noto Sans KR Black"/>
          <w:lang w:eastAsia="ko-KR"/>
        </w:rPr>
        <w:br/>
        <w:t xml:space="preserve">- 오브젝트가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미탐색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상태일 경우에만 획득 가능</w:t>
      </w:r>
      <w:r w:rsidRPr="006C32F3">
        <w:rPr>
          <w:rFonts w:ascii="Noto Sans KR Black" w:eastAsia="Noto Sans KR Black" w:hAnsi="Noto Sans KR Black"/>
          <w:lang w:eastAsia="ko-KR"/>
        </w:rPr>
        <w:br/>
        <w:t xml:space="preserve">- 한 번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루팅한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오브젝트는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재탐색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불가 상태로 전환됨</w:t>
      </w:r>
    </w:p>
    <w:p w14:paraId="4F43C185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■ 예상 결과</w:t>
      </w:r>
    </w:p>
    <w:p w14:paraId="7563F304" w14:textId="77777777" w:rsidR="0087668D" w:rsidRPr="006C32F3" w:rsidRDefault="00000000">
      <w:pPr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- 성공적으로 탐색 시 재료 획득</w:t>
      </w:r>
      <w:r w:rsidRPr="006C32F3">
        <w:rPr>
          <w:rFonts w:ascii="Noto Sans KR Black" w:eastAsia="Noto Sans KR Black" w:hAnsi="Noto Sans KR Black"/>
          <w:lang w:eastAsia="ko-KR"/>
        </w:rPr>
        <w:br/>
        <w:t xml:space="preserve">- 이미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루팅된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 xml:space="preserve"> 오브젝트는 무반응 또는 “비어 있음” 메시지 표시</w:t>
      </w:r>
      <w:r w:rsidRPr="006C32F3">
        <w:rPr>
          <w:rFonts w:ascii="Noto Sans KR Black" w:eastAsia="Noto Sans KR Black" w:hAnsi="Noto Sans KR Black"/>
          <w:lang w:eastAsia="ko-KR"/>
        </w:rPr>
        <w:br/>
        <w:t>- 획득한 자원은 다음 낮 시간에 커피 제작에 사용됨</w:t>
      </w:r>
    </w:p>
    <w:p w14:paraId="166EC948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■ UI 연동</w:t>
      </w:r>
    </w:p>
    <w:p w14:paraId="332C8721" w14:textId="77777777" w:rsidR="0087668D" w:rsidRPr="006C32F3" w:rsidRDefault="00000000">
      <w:pPr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 xml:space="preserve">- 상호작용 가능 시 버튼 안내 (예: [F] </w:t>
      </w:r>
      <w:proofErr w:type="spellStart"/>
      <w:r w:rsidRPr="006C32F3">
        <w:rPr>
          <w:rFonts w:ascii="Noto Sans KR Black" w:eastAsia="Noto Sans KR Black" w:hAnsi="Noto Sans KR Black"/>
          <w:lang w:eastAsia="ko-KR"/>
        </w:rPr>
        <w:t>파밍</w:t>
      </w:r>
      <w:proofErr w:type="spellEnd"/>
      <w:r w:rsidRPr="006C32F3">
        <w:rPr>
          <w:rFonts w:ascii="Noto Sans KR Black" w:eastAsia="Noto Sans KR Black" w:hAnsi="Noto Sans KR Black"/>
          <w:lang w:eastAsia="ko-KR"/>
        </w:rPr>
        <w:t>)</w:t>
      </w:r>
      <w:r w:rsidRPr="006C32F3">
        <w:rPr>
          <w:rFonts w:ascii="Noto Sans KR Black" w:eastAsia="Noto Sans KR Black" w:hAnsi="Noto Sans KR Black"/>
          <w:lang w:eastAsia="ko-KR"/>
        </w:rPr>
        <w:br/>
        <w:t>- 획득 아이템 표시 팝업</w:t>
      </w:r>
      <w:r w:rsidRPr="006C32F3">
        <w:rPr>
          <w:rFonts w:ascii="Noto Sans KR Black" w:eastAsia="Noto Sans KR Black" w:hAnsi="Noto Sans KR Black"/>
          <w:lang w:eastAsia="ko-KR"/>
        </w:rPr>
        <w:br/>
        <w:t>- 인벤토리 UI와 연동해 실시간 재료 수량 반영</w:t>
      </w:r>
    </w:p>
    <w:p w14:paraId="4E48CAC3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■ 기타 고려 사항</w:t>
      </w:r>
    </w:p>
    <w:p w14:paraId="59978982" w14:textId="77777777" w:rsidR="0087668D" w:rsidRPr="006C32F3" w:rsidRDefault="00000000">
      <w:pPr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t>- 추후 아이템 레벨, 희귀도, 랜덤 테이블 등 확장 가능</w:t>
      </w:r>
      <w:r w:rsidRPr="006C32F3">
        <w:rPr>
          <w:rFonts w:ascii="Noto Sans KR Black" w:eastAsia="Noto Sans KR Black" w:hAnsi="Noto Sans KR Black"/>
          <w:lang w:eastAsia="ko-KR"/>
        </w:rPr>
        <w:br/>
        <w:t>- 플레이어가 너무 멀어지면 자동 회수 처리 or 제한 영역 설정</w:t>
      </w:r>
      <w:r w:rsidRPr="006C32F3">
        <w:rPr>
          <w:rFonts w:ascii="Noto Sans KR Black" w:eastAsia="Noto Sans KR Black" w:hAnsi="Noto Sans KR Black"/>
          <w:lang w:eastAsia="ko-KR"/>
        </w:rPr>
        <w:br/>
        <w:t>- 좀비 감지 시스템과 통합되어 리스크 요소로 작용</w:t>
      </w:r>
    </w:p>
    <w:p w14:paraId="258324EF" w14:textId="77777777" w:rsidR="0087668D" w:rsidRPr="006C32F3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6C32F3">
        <w:rPr>
          <w:rFonts w:ascii="Noto Sans KR Black" w:eastAsia="Noto Sans KR Black" w:hAnsi="Noto Sans KR Black"/>
          <w:lang w:eastAsia="ko-KR"/>
        </w:rPr>
        <w:lastRenderedPageBreak/>
        <w:t>■ 프로그래밍 연동 예상 함수</w:t>
      </w:r>
    </w:p>
    <w:p w14:paraId="332C9D19" w14:textId="77777777" w:rsidR="0087668D" w:rsidRPr="006C32F3" w:rsidRDefault="00000000">
      <w:pPr>
        <w:rPr>
          <w:rFonts w:ascii="Noto Sans KR Black" w:eastAsia="Noto Sans KR Black" w:hAnsi="Noto Sans KR Black"/>
        </w:rPr>
      </w:pPr>
      <w:r w:rsidRPr="006C32F3">
        <w:rPr>
          <w:rFonts w:ascii="Noto Sans KR Black" w:eastAsia="Noto Sans KR Black" w:hAnsi="Noto Sans KR Black"/>
        </w:rPr>
        <w:t xml:space="preserve">public void </w:t>
      </w:r>
      <w:proofErr w:type="gramStart"/>
      <w:r w:rsidRPr="006C32F3">
        <w:rPr>
          <w:rFonts w:ascii="Noto Sans KR Black" w:eastAsia="Noto Sans KR Black" w:hAnsi="Noto Sans KR Black"/>
        </w:rPr>
        <w:t>Interact(</w:t>
      </w:r>
      <w:proofErr w:type="spellStart"/>
      <w:proofErr w:type="gramEnd"/>
      <w:r w:rsidRPr="006C32F3">
        <w:rPr>
          <w:rFonts w:ascii="Noto Sans KR Black" w:eastAsia="Noto Sans KR Black" w:hAnsi="Noto Sans KR Black"/>
        </w:rPr>
        <w:t>PlayerController</w:t>
      </w:r>
      <w:proofErr w:type="spellEnd"/>
      <w:r w:rsidRPr="006C32F3">
        <w:rPr>
          <w:rFonts w:ascii="Noto Sans KR Black" w:eastAsia="Noto Sans KR Black" w:hAnsi="Noto Sans KR Black"/>
        </w:rPr>
        <w:t xml:space="preserve"> player); // 파밍 트리거</w:t>
      </w:r>
      <w:r w:rsidRPr="006C32F3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6C32F3">
        <w:rPr>
          <w:rFonts w:ascii="Noto Sans KR Black" w:eastAsia="Noto Sans KR Black" w:hAnsi="Noto Sans KR Black"/>
        </w:rPr>
        <w:t>AddItem(</w:t>
      </w:r>
      <w:proofErr w:type="gramEnd"/>
      <w:r w:rsidRPr="006C32F3">
        <w:rPr>
          <w:rFonts w:ascii="Noto Sans KR Black" w:eastAsia="Noto Sans KR Black" w:hAnsi="Noto Sans KR Black"/>
        </w:rPr>
        <w:t>string name, int amount); // 인벤토리 반영</w:t>
      </w:r>
      <w:r w:rsidRPr="006C32F3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6C32F3">
        <w:rPr>
          <w:rFonts w:ascii="Noto Sans KR Black" w:eastAsia="Noto Sans KR Black" w:hAnsi="Noto Sans KR Black"/>
        </w:rPr>
        <w:t>SetLooted(</w:t>
      </w:r>
      <w:proofErr w:type="gramEnd"/>
      <w:r w:rsidRPr="006C32F3">
        <w:rPr>
          <w:rFonts w:ascii="Noto Sans KR Black" w:eastAsia="Noto Sans KR Black" w:hAnsi="Noto Sans KR Black"/>
        </w:rPr>
        <w:t>); // 루팅 완료 상태 전환</w:t>
      </w:r>
    </w:p>
    <w:sectPr w:rsidR="0087668D" w:rsidRPr="006C32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1746459">
    <w:abstractNumId w:val="8"/>
  </w:num>
  <w:num w:numId="2" w16cid:durableId="1658460298">
    <w:abstractNumId w:val="6"/>
  </w:num>
  <w:num w:numId="3" w16cid:durableId="1975678969">
    <w:abstractNumId w:val="5"/>
  </w:num>
  <w:num w:numId="4" w16cid:durableId="1082874598">
    <w:abstractNumId w:val="4"/>
  </w:num>
  <w:num w:numId="5" w16cid:durableId="1270046123">
    <w:abstractNumId w:val="7"/>
  </w:num>
  <w:num w:numId="6" w16cid:durableId="1576432204">
    <w:abstractNumId w:val="3"/>
  </w:num>
  <w:num w:numId="7" w16cid:durableId="502667220">
    <w:abstractNumId w:val="2"/>
  </w:num>
  <w:num w:numId="8" w16cid:durableId="1740588207">
    <w:abstractNumId w:val="1"/>
  </w:num>
  <w:num w:numId="9" w16cid:durableId="68605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FD9"/>
    <w:rsid w:val="0015074B"/>
    <w:rsid w:val="0029639D"/>
    <w:rsid w:val="00326F90"/>
    <w:rsid w:val="006C32F3"/>
    <w:rsid w:val="0087668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36A15"/>
  <w14:defaultImageDpi w14:val="300"/>
  <w15:docId w15:val="{86C6A8BE-4ECC-4127-B903-11E41C4A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권준</cp:lastModifiedBy>
  <cp:revision>2</cp:revision>
  <dcterms:created xsi:type="dcterms:W3CDTF">2013-12-23T23:15:00Z</dcterms:created>
  <dcterms:modified xsi:type="dcterms:W3CDTF">2025-04-10T14:58:00Z</dcterms:modified>
  <cp:category/>
</cp:coreProperties>
</file>