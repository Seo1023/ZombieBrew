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97BB" w14:textId="3FEE1C82" w:rsidR="00AB2667" w:rsidRPr="0049373B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커피 제작 시스템</w:t>
      </w:r>
    </w:p>
    <w:p w14:paraId="3BA9BF45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시스템 이름</w:t>
      </w:r>
    </w:p>
    <w:p w14:paraId="7A1B87D7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커피 제작 시스템 (Coffee Making System)</w:t>
      </w:r>
    </w:p>
    <w:p w14:paraId="0D3731C7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목적</w:t>
      </w:r>
    </w:p>
    <w:p w14:paraId="197D5DB6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 xml:space="preserve">플레이어가 낮 시간 동안 커피 </w:t>
      </w:r>
      <w:proofErr w:type="spellStart"/>
      <w:r w:rsidRPr="0049373B">
        <w:rPr>
          <w:rFonts w:ascii="Noto Sans KR Black" w:eastAsia="Noto Sans KR Black" w:hAnsi="Noto Sans KR Black"/>
          <w:lang w:eastAsia="ko-KR"/>
        </w:rPr>
        <w:t>머신과</w:t>
      </w:r>
      <w:proofErr w:type="spellEnd"/>
      <w:r w:rsidRPr="0049373B">
        <w:rPr>
          <w:rFonts w:ascii="Noto Sans KR Black" w:eastAsia="Noto Sans KR Black" w:hAnsi="Noto Sans KR Black"/>
          <w:lang w:eastAsia="ko-KR"/>
        </w:rPr>
        <w:t xml:space="preserve"> 상호작용하여, 재료를 조합하고 커피를 제작할 수 있게 한다. 제작된 커피는 좀비 손님에게 제공되며, 손님은 특정 커피를 요구한다. 커피 제작은 재료 소모와 보상을 동반한다.</w:t>
      </w:r>
    </w:p>
    <w:p w14:paraId="7980CE5A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기본 개념</w:t>
      </w:r>
    </w:p>
    <w:p w14:paraId="5D795E96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 xml:space="preserve">- 플레이어는 낮 시간에 커피 </w:t>
      </w:r>
      <w:proofErr w:type="spellStart"/>
      <w:r w:rsidRPr="0049373B">
        <w:rPr>
          <w:rFonts w:ascii="Noto Sans KR Black" w:eastAsia="Noto Sans KR Black" w:hAnsi="Noto Sans KR Black"/>
          <w:lang w:eastAsia="ko-KR"/>
        </w:rPr>
        <w:t>머신과</w:t>
      </w:r>
      <w:proofErr w:type="spellEnd"/>
      <w:r w:rsidRPr="0049373B">
        <w:rPr>
          <w:rFonts w:ascii="Noto Sans KR Black" w:eastAsia="Noto Sans KR Black" w:hAnsi="Noto Sans KR Black"/>
          <w:lang w:eastAsia="ko-KR"/>
        </w:rPr>
        <w:t xml:space="preserve"> 상호작용할 수 있음</w:t>
      </w:r>
      <w:r w:rsidRPr="0049373B">
        <w:rPr>
          <w:rFonts w:ascii="Noto Sans KR Black" w:eastAsia="Noto Sans KR Black" w:hAnsi="Noto Sans KR Black"/>
          <w:lang w:eastAsia="ko-KR"/>
        </w:rPr>
        <w:br/>
        <w:t xml:space="preserve">- 상호작용 시 팝업 UI가 열리고, 재료를 선택하거나 </w:t>
      </w:r>
      <w:proofErr w:type="spellStart"/>
      <w:r w:rsidRPr="0049373B">
        <w:rPr>
          <w:rFonts w:ascii="Noto Sans KR Black" w:eastAsia="Noto Sans KR Black" w:hAnsi="Noto Sans KR Black"/>
          <w:lang w:eastAsia="ko-KR"/>
        </w:rPr>
        <w:t>드래그하여</w:t>
      </w:r>
      <w:proofErr w:type="spellEnd"/>
      <w:r w:rsidRPr="0049373B">
        <w:rPr>
          <w:rFonts w:ascii="Noto Sans KR Black" w:eastAsia="Noto Sans KR Black" w:hAnsi="Noto Sans KR Black"/>
          <w:lang w:eastAsia="ko-KR"/>
        </w:rPr>
        <w:t xml:space="preserve"> 조합</w:t>
      </w:r>
      <w:r w:rsidRPr="0049373B">
        <w:rPr>
          <w:rFonts w:ascii="Noto Sans KR Black" w:eastAsia="Noto Sans KR Black" w:hAnsi="Noto Sans KR Black"/>
          <w:lang w:eastAsia="ko-KR"/>
        </w:rPr>
        <w:br/>
        <w:t>- 선택한 재료가 커피 레시피와 일치하면 제작 성공</w:t>
      </w:r>
      <w:r w:rsidRPr="0049373B">
        <w:rPr>
          <w:rFonts w:ascii="Noto Sans KR Black" w:eastAsia="Noto Sans KR Black" w:hAnsi="Noto Sans KR Black"/>
          <w:lang w:eastAsia="ko-KR"/>
        </w:rPr>
        <w:br/>
        <w:t>- 커피 오브젝트 생성 및 인벤토리에 추가</w:t>
      </w:r>
      <w:r w:rsidRPr="0049373B">
        <w:rPr>
          <w:rFonts w:ascii="Noto Sans KR Black" w:eastAsia="Noto Sans KR Black" w:hAnsi="Noto Sans KR Black"/>
          <w:lang w:eastAsia="ko-KR"/>
        </w:rPr>
        <w:br/>
        <w:t>- 실패한 조합일 경우 에러 메시지 출력 및 재료 소모 없음 (옵션)</w:t>
      </w:r>
    </w:p>
    <w:p w14:paraId="142E7F21" w14:textId="77777777" w:rsidR="00AB2667" w:rsidRPr="0049373B" w:rsidRDefault="00000000">
      <w:pPr>
        <w:pStyle w:val="21"/>
        <w:rPr>
          <w:rFonts w:ascii="Noto Sans KR Black" w:eastAsia="Noto Sans KR Black" w:hAnsi="Noto Sans KR Black"/>
        </w:rPr>
      </w:pPr>
      <w:r w:rsidRPr="0049373B">
        <w:rPr>
          <w:rFonts w:ascii="Noto Sans KR Black" w:eastAsia="Noto Sans KR Black" w:hAnsi="Noto Sans KR Black"/>
        </w:rPr>
        <w:t xml:space="preserve">■ </w:t>
      </w:r>
      <w:proofErr w:type="spellStart"/>
      <w:r w:rsidRPr="0049373B">
        <w:rPr>
          <w:rFonts w:ascii="Noto Sans KR Black" w:eastAsia="Noto Sans KR Black" w:hAnsi="Noto Sans KR Black"/>
        </w:rPr>
        <w:t>데이터</w:t>
      </w:r>
      <w:proofErr w:type="spellEnd"/>
      <w:r w:rsidRPr="0049373B">
        <w:rPr>
          <w:rFonts w:ascii="Noto Sans KR Black" w:eastAsia="Noto Sans KR Black" w:hAnsi="Noto Sans KR Black"/>
        </w:rPr>
        <w:t xml:space="preserve"> </w:t>
      </w:r>
      <w:proofErr w:type="spellStart"/>
      <w:r w:rsidRPr="0049373B">
        <w:rPr>
          <w:rFonts w:ascii="Noto Sans KR Black" w:eastAsia="Noto Sans KR Black" w:hAnsi="Noto Sans KR Black"/>
        </w:rPr>
        <w:t>구조</w:t>
      </w:r>
      <w:proofErr w:type="spellEnd"/>
    </w:p>
    <w:p w14:paraId="56CFD846" w14:textId="77777777" w:rsidR="00AB2667" w:rsidRPr="0049373B" w:rsidRDefault="00000000">
      <w:pPr>
        <w:rPr>
          <w:rFonts w:ascii="Noto Sans KR Black" w:eastAsia="Noto Sans KR Black" w:hAnsi="Noto Sans KR Black"/>
        </w:rPr>
      </w:pPr>
      <w:r w:rsidRPr="0049373B">
        <w:rPr>
          <w:rFonts w:ascii="Noto Sans KR Black" w:eastAsia="Noto Sans KR Black" w:hAnsi="Noto Sans KR Black"/>
        </w:rPr>
        <w:t>public class Recipe {</w:t>
      </w:r>
      <w:r w:rsidRPr="0049373B">
        <w:rPr>
          <w:rFonts w:ascii="Noto Sans KR Black" w:eastAsia="Noto Sans KR Black" w:hAnsi="Noto Sans KR Black"/>
        </w:rPr>
        <w:br/>
        <w:t xml:space="preserve">    public string name;</w:t>
      </w:r>
      <w:r w:rsidRPr="0049373B">
        <w:rPr>
          <w:rFonts w:ascii="Noto Sans KR Black" w:eastAsia="Noto Sans KR Black" w:hAnsi="Noto Sans KR Black"/>
        </w:rPr>
        <w:br/>
        <w:t xml:space="preserve">    public Dictionary&lt;string, int&gt; requiredIngredients;</w:t>
      </w:r>
      <w:r w:rsidRPr="0049373B">
        <w:rPr>
          <w:rFonts w:ascii="Noto Sans KR Black" w:eastAsia="Noto Sans KR Black" w:hAnsi="Noto Sans KR Black"/>
        </w:rPr>
        <w:br/>
        <w:t xml:space="preserve">    public int price;</w:t>
      </w:r>
      <w:r w:rsidRPr="0049373B">
        <w:rPr>
          <w:rFonts w:ascii="Noto Sans KR Black" w:eastAsia="Noto Sans KR Black" w:hAnsi="Noto Sans KR Black"/>
        </w:rPr>
        <w:br/>
        <w:t xml:space="preserve">    public int healingPower;</w:t>
      </w:r>
      <w:r w:rsidRPr="0049373B">
        <w:rPr>
          <w:rFonts w:ascii="Noto Sans KR Black" w:eastAsia="Noto Sans KR Black" w:hAnsi="Noto Sans KR Black"/>
        </w:rPr>
        <w:br/>
        <w:t>}</w:t>
      </w:r>
      <w:r w:rsidRPr="0049373B">
        <w:rPr>
          <w:rFonts w:ascii="Noto Sans KR Black" w:eastAsia="Noto Sans KR Black" w:hAnsi="Noto Sans KR Black"/>
        </w:rPr>
        <w:br/>
      </w:r>
      <w:r w:rsidRPr="0049373B">
        <w:rPr>
          <w:rFonts w:ascii="Noto Sans KR Black" w:eastAsia="Noto Sans KR Black" w:hAnsi="Noto Sans KR Black"/>
        </w:rPr>
        <w:br/>
        <w:t>public class CoffeeMachine : MonoBehaviour {</w:t>
      </w:r>
      <w:r w:rsidRPr="0049373B">
        <w:rPr>
          <w:rFonts w:ascii="Noto Sans KR Black" w:eastAsia="Noto Sans KR Black" w:hAnsi="Noto Sans KR Black"/>
        </w:rPr>
        <w:br/>
        <w:t xml:space="preserve">    public void Interact();</w:t>
      </w:r>
      <w:r w:rsidRPr="0049373B">
        <w:rPr>
          <w:rFonts w:ascii="Noto Sans KR Black" w:eastAsia="Noto Sans KR Black" w:hAnsi="Noto Sans KR Black"/>
        </w:rPr>
        <w:br/>
      </w:r>
      <w:r w:rsidRPr="0049373B">
        <w:rPr>
          <w:rFonts w:ascii="Noto Sans KR Black" w:eastAsia="Noto Sans KR Black" w:hAnsi="Noto Sans KR Black"/>
        </w:rPr>
        <w:lastRenderedPageBreak/>
        <w:t xml:space="preserve">    public void MakeCoffee(Recipe recipe);</w:t>
      </w:r>
      <w:r w:rsidRPr="0049373B">
        <w:rPr>
          <w:rFonts w:ascii="Noto Sans KR Black" w:eastAsia="Noto Sans KR Black" w:hAnsi="Noto Sans KR Black"/>
        </w:rPr>
        <w:br/>
        <w:t>}</w:t>
      </w:r>
    </w:p>
    <w:p w14:paraId="7EA8D39C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동작 흐름</w:t>
      </w:r>
    </w:p>
    <w:p w14:paraId="2DCB143D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1. 플레이어가 커피 머신 앞에서 상호작용 키(F 등)를 입력</w:t>
      </w:r>
      <w:r w:rsidRPr="0049373B">
        <w:rPr>
          <w:rFonts w:ascii="Noto Sans KR Black" w:eastAsia="Noto Sans KR Black" w:hAnsi="Noto Sans KR Black"/>
          <w:lang w:eastAsia="ko-KR"/>
        </w:rPr>
        <w:br/>
        <w:t>2. 커피 제작 팝업 UI가 활성화됨</w:t>
      </w:r>
      <w:r w:rsidRPr="0049373B">
        <w:rPr>
          <w:rFonts w:ascii="Noto Sans KR Black" w:eastAsia="Noto Sans KR Black" w:hAnsi="Noto Sans KR Black"/>
          <w:lang w:eastAsia="ko-KR"/>
        </w:rPr>
        <w:br/>
        <w:t xml:space="preserve">3. 플레이어가 재료를 선택하거나 </w:t>
      </w:r>
      <w:proofErr w:type="spellStart"/>
      <w:r w:rsidRPr="0049373B">
        <w:rPr>
          <w:rFonts w:ascii="Noto Sans KR Black" w:eastAsia="Noto Sans KR Black" w:hAnsi="Noto Sans KR Black"/>
          <w:lang w:eastAsia="ko-KR"/>
        </w:rPr>
        <w:t>드래그하여</w:t>
      </w:r>
      <w:proofErr w:type="spellEnd"/>
      <w:r w:rsidRPr="0049373B">
        <w:rPr>
          <w:rFonts w:ascii="Noto Sans KR Black" w:eastAsia="Noto Sans KR Black" w:hAnsi="Noto Sans KR Black"/>
          <w:lang w:eastAsia="ko-KR"/>
        </w:rPr>
        <w:t xml:space="preserve"> 조합 슬롯에 배치</w:t>
      </w:r>
      <w:r w:rsidRPr="0049373B">
        <w:rPr>
          <w:rFonts w:ascii="Noto Sans KR Black" w:eastAsia="Noto Sans KR Black" w:hAnsi="Noto Sans KR Black"/>
          <w:lang w:eastAsia="ko-KR"/>
        </w:rPr>
        <w:br/>
        <w:t>4. 제작 버튼 클릭 → 레시피와 일치 여부 확인</w:t>
      </w:r>
      <w:r w:rsidRPr="0049373B">
        <w:rPr>
          <w:rFonts w:ascii="Noto Sans KR Black" w:eastAsia="Noto Sans KR Black" w:hAnsi="Noto Sans KR Black"/>
          <w:lang w:eastAsia="ko-KR"/>
        </w:rPr>
        <w:br/>
        <w:t>5. 성공 시 커피 생성, 실패 시 에러 메시지 출력</w:t>
      </w:r>
    </w:p>
    <w:p w14:paraId="62D438B5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조건/트리거</w:t>
      </w:r>
    </w:p>
    <w:p w14:paraId="02905BB6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- 상호작용 거리 내에서 F 키 입력 → UI 활성화</w:t>
      </w:r>
      <w:r w:rsidRPr="0049373B">
        <w:rPr>
          <w:rFonts w:ascii="Noto Sans KR Black" w:eastAsia="Noto Sans KR Black" w:hAnsi="Noto Sans KR Black"/>
          <w:lang w:eastAsia="ko-KR"/>
        </w:rPr>
        <w:br/>
        <w:t>- 올바른 재료 조합 → 제작 성공, 재료 소모, 커피 생성</w:t>
      </w:r>
      <w:r w:rsidRPr="0049373B">
        <w:rPr>
          <w:rFonts w:ascii="Noto Sans KR Black" w:eastAsia="Noto Sans KR Black" w:hAnsi="Noto Sans KR Black"/>
          <w:lang w:eastAsia="ko-KR"/>
        </w:rPr>
        <w:br/>
        <w:t>- 틀린 조합 → 제작 실패, 재료 유지 (또는 일부 소모)</w:t>
      </w:r>
    </w:p>
    <w:p w14:paraId="771B146E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예상 결과</w:t>
      </w:r>
    </w:p>
    <w:p w14:paraId="64EBAC75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- 조합 성공: 커피 생성, 인벤토리에 추가됨</w:t>
      </w:r>
      <w:r w:rsidRPr="0049373B">
        <w:rPr>
          <w:rFonts w:ascii="Noto Sans KR Black" w:eastAsia="Noto Sans KR Black" w:hAnsi="Noto Sans KR Black"/>
          <w:lang w:eastAsia="ko-KR"/>
        </w:rPr>
        <w:br/>
        <w:t>- 조합 실패: 에러 메시지 출력, 재료 유지 또는 일부 소모</w:t>
      </w:r>
      <w:r w:rsidRPr="0049373B">
        <w:rPr>
          <w:rFonts w:ascii="Noto Sans KR Black" w:eastAsia="Noto Sans KR Black" w:hAnsi="Noto Sans KR Black"/>
          <w:lang w:eastAsia="ko-KR"/>
        </w:rPr>
        <w:br/>
        <w:t>- 커피 제작 완료 시 UI 닫힘, 손님 응대 가능 상태로 전환</w:t>
      </w:r>
    </w:p>
    <w:p w14:paraId="4043F605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UI 연동</w:t>
      </w:r>
    </w:p>
    <w:p w14:paraId="0A41FEC7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- 재료 아이콘 Drag and Drop 또는 클릭 선택</w:t>
      </w:r>
      <w:r w:rsidRPr="0049373B">
        <w:rPr>
          <w:rFonts w:ascii="Noto Sans KR Black" w:eastAsia="Noto Sans KR Black" w:hAnsi="Noto Sans KR Black"/>
          <w:lang w:eastAsia="ko-KR"/>
        </w:rPr>
        <w:br/>
        <w:t>- 제작 버튼 (활성화 조건: 모든 슬롯에 재료 입력 시)</w:t>
      </w:r>
      <w:r w:rsidRPr="0049373B">
        <w:rPr>
          <w:rFonts w:ascii="Noto Sans KR Black" w:eastAsia="Noto Sans KR Black" w:hAnsi="Noto Sans KR Black"/>
          <w:lang w:eastAsia="ko-KR"/>
        </w:rPr>
        <w:br/>
        <w:t>- 제작 결과 창: 커피 이름, 효과, 판매가 표시</w:t>
      </w:r>
    </w:p>
    <w:p w14:paraId="20D7CD6B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>■ 기타 고려 사항</w:t>
      </w:r>
    </w:p>
    <w:p w14:paraId="11F05365" w14:textId="77777777" w:rsidR="00AB2667" w:rsidRPr="0049373B" w:rsidRDefault="00000000">
      <w:pPr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t xml:space="preserve">- 레시피는 외부 JSON이나 </w:t>
      </w:r>
      <w:proofErr w:type="spellStart"/>
      <w:r w:rsidRPr="0049373B">
        <w:rPr>
          <w:rFonts w:ascii="Noto Sans KR Black" w:eastAsia="Noto Sans KR Black" w:hAnsi="Noto Sans KR Black"/>
          <w:lang w:eastAsia="ko-KR"/>
        </w:rPr>
        <w:t>ScriptableObject</w:t>
      </w:r>
      <w:proofErr w:type="spellEnd"/>
      <w:r w:rsidRPr="0049373B">
        <w:rPr>
          <w:rFonts w:ascii="Noto Sans KR Black" w:eastAsia="Noto Sans KR Black" w:hAnsi="Noto Sans KR Black"/>
          <w:lang w:eastAsia="ko-KR"/>
        </w:rPr>
        <w:t>로 관리 가능</w:t>
      </w:r>
      <w:r w:rsidRPr="0049373B">
        <w:rPr>
          <w:rFonts w:ascii="Noto Sans KR Black" w:eastAsia="Noto Sans KR Black" w:hAnsi="Noto Sans KR Black"/>
          <w:lang w:eastAsia="ko-KR"/>
        </w:rPr>
        <w:br/>
        <w:t>- 자동 완성 기능 (좀비 손님이 원하는 커피인 경우 자동 추천)</w:t>
      </w:r>
      <w:r w:rsidRPr="0049373B">
        <w:rPr>
          <w:rFonts w:ascii="Noto Sans KR Black" w:eastAsia="Noto Sans KR Black" w:hAnsi="Noto Sans KR Black"/>
          <w:lang w:eastAsia="ko-KR"/>
        </w:rPr>
        <w:br/>
        <w:t>- 향후 업그레이드에 따라 제작 속도, 실패 확률 등이 달라질 수 있음</w:t>
      </w:r>
    </w:p>
    <w:p w14:paraId="4BBC1525" w14:textId="77777777" w:rsidR="00AB2667" w:rsidRPr="0049373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9373B">
        <w:rPr>
          <w:rFonts w:ascii="Noto Sans KR Black" w:eastAsia="Noto Sans KR Black" w:hAnsi="Noto Sans KR Black"/>
          <w:lang w:eastAsia="ko-KR"/>
        </w:rPr>
        <w:lastRenderedPageBreak/>
        <w:t>■ 프로그래밍 연동 예상 함수</w:t>
      </w:r>
    </w:p>
    <w:p w14:paraId="098402EA" w14:textId="77777777" w:rsidR="00AB2667" w:rsidRPr="0049373B" w:rsidRDefault="00000000">
      <w:pPr>
        <w:rPr>
          <w:rFonts w:ascii="Noto Sans KR Black" w:eastAsia="Noto Sans KR Black" w:hAnsi="Noto Sans KR Black"/>
        </w:rPr>
      </w:pPr>
      <w:r w:rsidRPr="0049373B">
        <w:rPr>
          <w:rFonts w:ascii="Noto Sans KR Black" w:eastAsia="Noto Sans KR Black" w:hAnsi="Noto Sans KR Black"/>
        </w:rPr>
        <w:t xml:space="preserve">public void </w:t>
      </w:r>
      <w:proofErr w:type="gramStart"/>
      <w:r w:rsidRPr="0049373B">
        <w:rPr>
          <w:rFonts w:ascii="Noto Sans KR Black" w:eastAsia="Noto Sans KR Black" w:hAnsi="Noto Sans KR Black"/>
        </w:rPr>
        <w:t>Interact(</w:t>
      </w:r>
      <w:proofErr w:type="gramEnd"/>
      <w:r w:rsidRPr="0049373B">
        <w:rPr>
          <w:rFonts w:ascii="Noto Sans KR Black" w:eastAsia="Noto Sans KR Black" w:hAnsi="Noto Sans KR Black"/>
        </w:rPr>
        <w:t>); // 상호작용 시 팝업 열기</w:t>
      </w:r>
      <w:r w:rsidRPr="0049373B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49373B">
        <w:rPr>
          <w:rFonts w:ascii="Noto Sans KR Black" w:eastAsia="Noto Sans KR Black" w:hAnsi="Noto Sans KR Black"/>
        </w:rPr>
        <w:t>MakeCoffee(</w:t>
      </w:r>
      <w:proofErr w:type="gramEnd"/>
      <w:r w:rsidRPr="0049373B">
        <w:rPr>
          <w:rFonts w:ascii="Noto Sans KR Black" w:eastAsia="Noto Sans KR Black" w:hAnsi="Noto Sans KR Black"/>
        </w:rPr>
        <w:t>Recipe recipe); // 커피 제작 처리</w:t>
      </w:r>
      <w:r w:rsidRPr="0049373B">
        <w:rPr>
          <w:rFonts w:ascii="Noto Sans KR Black" w:eastAsia="Noto Sans KR Black" w:hAnsi="Noto Sans KR Black"/>
        </w:rPr>
        <w:br/>
        <w:t xml:space="preserve">public bool </w:t>
      </w:r>
      <w:proofErr w:type="gramStart"/>
      <w:r w:rsidRPr="0049373B">
        <w:rPr>
          <w:rFonts w:ascii="Noto Sans KR Black" w:eastAsia="Noto Sans KR Black" w:hAnsi="Noto Sans KR Black"/>
        </w:rPr>
        <w:t>CheckIngredients(</w:t>
      </w:r>
      <w:proofErr w:type="gramEnd"/>
      <w:r w:rsidRPr="0049373B">
        <w:rPr>
          <w:rFonts w:ascii="Noto Sans KR Black" w:eastAsia="Noto Sans KR Black" w:hAnsi="Noto Sans KR Black"/>
        </w:rPr>
        <w:t>Dictionary&lt;string, int&gt; input); // 재료 확인</w:t>
      </w:r>
    </w:p>
    <w:sectPr w:rsidR="00AB2667" w:rsidRPr="00493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5947">
    <w:abstractNumId w:val="8"/>
  </w:num>
  <w:num w:numId="2" w16cid:durableId="2071422322">
    <w:abstractNumId w:val="6"/>
  </w:num>
  <w:num w:numId="3" w16cid:durableId="2032030224">
    <w:abstractNumId w:val="5"/>
  </w:num>
  <w:num w:numId="4" w16cid:durableId="77287252">
    <w:abstractNumId w:val="4"/>
  </w:num>
  <w:num w:numId="5" w16cid:durableId="2077777195">
    <w:abstractNumId w:val="7"/>
  </w:num>
  <w:num w:numId="6" w16cid:durableId="1707409988">
    <w:abstractNumId w:val="3"/>
  </w:num>
  <w:num w:numId="7" w16cid:durableId="388185629">
    <w:abstractNumId w:val="2"/>
  </w:num>
  <w:num w:numId="8" w16cid:durableId="769737750">
    <w:abstractNumId w:val="1"/>
  </w:num>
  <w:num w:numId="9" w16cid:durableId="130524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73B"/>
    <w:rsid w:val="00A366D4"/>
    <w:rsid w:val="00A47617"/>
    <w:rsid w:val="00AA1D8D"/>
    <w:rsid w:val="00AB26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781E2"/>
  <w14:defaultImageDpi w14:val="300"/>
  <w15:docId w15:val="{188B2B50-AA60-46D3-AB93-AA259B20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3</cp:revision>
  <dcterms:created xsi:type="dcterms:W3CDTF">2013-12-23T23:15:00Z</dcterms:created>
  <dcterms:modified xsi:type="dcterms:W3CDTF">2025-04-10T14:40:00Z</dcterms:modified>
  <cp:category/>
</cp:coreProperties>
</file>