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C37D7" w14:textId="02F0B824" w:rsidR="00573B37" w:rsidRPr="00870316" w:rsidRDefault="00000000">
      <w:pPr>
        <w:pStyle w:val="1"/>
        <w:rPr>
          <w:rFonts w:ascii="Noto Sans KR Black" w:eastAsia="Noto Sans KR Black" w:hAnsi="Noto Sans KR Black"/>
          <w:lang w:eastAsia="ko-KR"/>
        </w:rPr>
      </w:pPr>
      <w:r w:rsidRPr="00870316">
        <w:rPr>
          <w:rFonts w:ascii="Noto Sans KR Black" w:eastAsia="Noto Sans KR Black" w:hAnsi="Noto Sans KR Black"/>
          <w:lang w:eastAsia="ko-KR"/>
        </w:rPr>
        <w:t>좀비 감지/추격 시스템</w:t>
      </w:r>
    </w:p>
    <w:p w14:paraId="6EE721D9" w14:textId="77777777" w:rsidR="00573B37" w:rsidRPr="00870316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870316">
        <w:rPr>
          <w:rFonts w:ascii="Noto Sans KR Black" w:eastAsia="Noto Sans KR Black" w:hAnsi="Noto Sans KR Black"/>
          <w:lang w:eastAsia="ko-KR"/>
        </w:rPr>
        <w:t>■ 시스템 이름</w:t>
      </w:r>
    </w:p>
    <w:p w14:paraId="340A6D81" w14:textId="77777777" w:rsidR="00573B37" w:rsidRPr="00870316" w:rsidRDefault="00000000">
      <w:pPr>
        <w:rPr>
          <w:rFonts w:ascii="Noto Sans KR Black" w:eastAsia="Noto Sans KR Black" w:hAnsi="Noto Sans KR Black"/>
          <w:lang w:eastAsia="ko-KR"/>
        </w:rPr>
      </w:pPr>
      <w:r w:rsidRPr="00870316">
        <w:rPr>
          <w:rFonts w:ascii="Noto Sans KR Black" w:eastAsia="Noto Sans KR Black" w:hAnsi="Noto Sans KR Black"/>
          <w:lang w:eastAsia="ko-KR"/>
        </w:rPr>
        <w:t>좀비 감지/추격 시스템 (Zombie Detection &amp; Chase System)</w:t>
      </w:r>
    </w:p>
    <w:p w14:paraId="0F17C874" w14:textId="77777777" w:rsidR="00573B37" w:rsidRPr="00870316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870316">
        <w:rPr>
          <w:rFonts w:ascii="Noto Sans KR Black" w:eastAsia="Noto Sans KR Black" w:hAnsi="Noto Sans KR Black"/>
          <w:lang w:eastAsia="ko-KR"/>
        </w:rPr>
        <w:t>■ 목적</w:t>
      </w:r>
    </w:p>
    <w:p w14:paraId="1E71D4C6" w14:textId="77777777" w:rsidR="00573B37" w:rsidRPr="00870316" w:rsidRDefault="00000000">
      <w:pPr>
        <w:rPr>
          <w:rFonts w:ascii="Noto Sans KR Black" w:eastAsia="Noto Sans KR Black" w:hAnsi="Noto Sans KR Black"/>
          <w:lang w:eastAsia="ko-KR"/>
        </w:rPr>
      </w:pPr>
      <w:r w:rsidRPr="00870316">
        <w:rPr>
          <w:rFonts w:ascii="Noto Sans KR Black" w:eastAsia="Noto Sans KR Black" w:hAnsi="Noto Sans KR Black"/>
          <w:lang w:eastAsia="ko-KR"/>
        </w:rPr>
        <w:t xml:space="preserve">밤 시간 동안 플레이어가 자원을 </w:t>
      </w:r>
      <w:proofErr w:type="spellStart"/>
      <w:r w:rsidRPr="00870316">
        <w:rPr>
          <w:rFonts w:ascii="Noto Sans KR Black" w:eastAsia="Noto Sans KR Black" w:hAnsi="Noto Sans KR Black"/>
          <w:lang w:eastAsia="ko-KR"/>
        </w:rPr>
        <w:t>파밍하는</w:t>
      </w:r>
      <w:proofErr w:type="spellEnd"/>
      <w:r w:rsidRPr="00870316">
        <w:rPr>
          <w:rFonts w:ascii="Noto Sans KR Black" w:eastAsia="Noto Sans KR Black" w:hAnsi="Noto Sans KR Black"/>
          <w:lang w:eastAsia="ko-KR"/>
        </w:rPr>
        <w:t xml:space="preserve"> 도중, 좀비에 의해 감지될 경우 추격이 시작되어 위기 상황이 발생하도록 하여 스릴과 긴장감을 부여한다.</w:t>
      </w:r>
    </w:p>
    <w:p w14:paraId="0FFC601D" w14:textId="77777777" w:rsidR="00573B37" w:rsidRPr="00870316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870316">
        <w:rPr>
          <w:rFonts w:ascii="Noto Sans KR Black" w:eastAsia="Noto Sans KR Black" w:hAnsi="Noto Sans KR Black"/>
          <w:lang w:eastAsia="ko-KR"/>
        </w:rPr>
        <w:t>■ 기본 개념</w:t>
      </w:r>
    </w:p>
    <w:p w14:paraId="5FFFE424" w14:textId="77777777" w:rsidR="00573B37" w:rsidRPr="00870316" w:rsidRDefault="00000000">
      <w:pPr>
        <w:rPr>
          <w:rFonts w:ascii="Noto Sans KR Black" w:eastAsia="Noto Sans KR Black" w:hAnsi="Noto Sans KR Black"/>
          <w:lang w:eastAsia="ko-KR"/>
        </w:rPr>
      </w:pPr>
      <w:r w:rsidRPr="00870316">
        <w:rPr>
          <w:rFonts w:ascii="Noto Sans KR Black" w:eastAsia="Noto Sans KR Black" w:hAnsi="Noto Sans KR Black"/>
          <w:lang w:eastAsia="ko-KR"/>
        </w:rPr>
        <w:t>- 좀비는 일정 범위 내에서 시야 또는 청각으로 플레이어를 감지할 수 있음</w:t>
      </w:r>
      <w:r w:rsidRPr="00870316">
        <w:rPr>
          <w:rFonts w:ascii="Noto Sans KR Black" w:eastAsia="Noto Sans KR Black" w:hAnsi="Noto Sans KR Black"/>
          <w:lang w:eastAsia="ko-KR"/>
        </w:rPr>
        <w:br/>
        <w:t>- 감지 조건이 충족되면 좀비는 플레이어 방향으로 추격을 시작함</w:t>
      </w:r>
      <w:r w:rsidRPr="00870316">
        <w:rPr>
          <w:rFonts w:ascii="Noto Sans KR Black" w:eastAsia="Noto Sans KR Black" w:hAnsi="Noto Sans KR Black"/>
          <w:lang w:eastAsia="ko-KR"/>
        </w:rPr>
        <w:br/>
        <w:t>- 플레이어가 일정 거리 이상 벗어나거나 시야에서 벗어나면 추격 중단</w:t>
      </w:r>
      <w:r w:rsidRPr="00870316">
        <w:rPr>
          <w:rFonts w:ascii="Noto Sans KR Black" w:eastAsia="Noto Sans KR Black" w:hAnsi="Noto Sans KR Black"/>
          <w:lang w:eastAsia="ko-KR"/>
        </w:rPr>
        <w:br/>
        <w:t>- 감지/추격 중에는 경고 UI 또는 효과음을 통해 긴장감을 전달함</w:t>
      </w:r>
    </w:p>
    <w:p w14:paraId="76E02E56" w14:textId="77777777" w:rsidR="00573B37" w:rsidRPr="00870316" w:rsidRDefault="00000000">
      <w:pPr>
        <w:pStyle w:val="21"/>
        <w:rPr>
          <w:rFonts w:ascii="Noto Sans KR Black" w:eastAsia="Noto Sans KR Black" w:hAnsi="Noto Sans KR Black"/>
        </w:rPr>
      </w:pPr>
      <w:r w:rsidRPr="00870316">
        <w:rPr>
          <w:rFonts w:ascii="Noto Sans KR Black" w:eastAsia="Noto Sans KR Black" w:hAnsi="Noto Sans KR Black"/>
        </w:rPr>
        <w:t xml:space="preserve">■ </w:t>
      </w:r>
      <w:proofErr w:type="spellStart"/>
      <w:r w:rsidRPr="00870316">
        <w:rPr>
          <w:rFonts w:ascii="Noto Sans KR Black" w:eastAsia="Noto Sans KR Black" w:hAnsi="Noto Sans KR Black"/>
        </w:rPr>
        <w:t>데이터</w:t>
      </w:r>
      <w:proofErr w:type="spellEnd"/>
      <w:r w:rsidRPr="00870316">
        <w:rPr>
          <w:rFonts w:ascii="Noto Sans KR Black" w:eastAsia="Noto Sans KR Black" w:hAnsi="Noto Sans KR Black"/>
        </w:rPr>
        <w:t xml:space="preserve"> </w:t>
      </w:r>
      <w:proofErr w:type="spellStart"/>
      <w:r w:rsidRPr="00870316">
        <w:rPr>
          <w:rFonts w:ascii="Noto Sans KR Black" w:eastAsia="Noto Sans KR Black" w:hAnsi="Noto Sans KR Black"/>
        </w:rPr>
        <w:t>구조</w:t>
      </w:r>
      <w:proofErr w:type="spellEnd"/>
    </w:p>
    <w:p w14:paraId="115EA3B6" w14:textId="77777777" w:rsidR="00573B37" w:rsidRPr="00870316" w:rsidRDefault="00000000">
      <w:pPr>
        <w:rPr>
          <w:rFonts w:ascii="Noto Sans KR Black" w:eastAsia="Noto Sans KR Black" w:hAnsi="Noto Sans KR Black"/>
        </w:rPr>
      </w:pPr>
      <w:r w:rsidRPr="00870316">
        <w:rPr>
          <w:rFonts w:ascii="Noto Sans KR Black" w:eastAsia="Noto Sans KR Black" w:hAnsi="Noto Sans KR Black"/>
        </w:rPr>
        <w:t>public class ZombieEnemy : MonoBehaviour {</w:t>
      </w:r>
      <w:r w:rsidRPr="00870316">
        <w:rPr>
          <w:rFonts w:ascii="Noto Sans KR Black" w:eastAsia="Noto Sans KR Black" w:hAnsi="Noto Sans KR Black"/>
        </w:rPr>
        <w:br/>
        <w:t xml:space="preserve">    public float visionRange;</w:t>
      </w:r>
      <w:r w:rsidRPr="00870316">
        <w:rPr>
          <w:rFonts w:ascii="Noto Sans KR Black" w:eastAsia="Noto Sans KR Black" w:hAnsi="Noto Sans KR Black"/>
        </w:rPr>
        <w:br/>
        <w:t xml:space="preserve">    public float chaseSpeed;</w:t>
      </w:r>
      <w:r w:rsidRPr="00870316">
        <w:rPr>
          <w:rFonts w:ascii="Noto Sans KR Black" w:eastAsia="Noto Sans KR Black" w:hAnsi="Noto Sans KR Black"/>
        </w:rPr>
        <w:br/>
        <w:t xml:space="preserve">    public bool isChasing;</w:t>
      </w:r>
      <w:r w:rsidRPr="00870316">
        <w:rPr>
          <w:rFonts w:ascii="Noto Sans KR Black" w:eastAsia="Noto Sans KR Black" w:hAnsi="Noto Sans KR Black"/>
        </w:rPr>
        <w:br/>
        <w:t xml:space="preserve">    public Transform target;</w:t>
      </w:r>
      <w:r w:rsidRPr="00870316">
        <w:rPr>
          <w:rFonts w:ascii="Noto Sans KR Black" w:eastAsia="Noto Sans KR Black" w:hAnsi="Noto Sans KR Black"/>
        </w:rPr>
        <w:br/>
        <w:t xml:space="preserve">    public void DetectPlayer(Transform player);</w:t>
      </w:r>
      <w:r w:rsidRPr="00870316">
        <w:rPr>
          <w:rFonts w:ascii="Noto Sans KR Black" w:eastAsia="Noto Sans KR Black" w:hAnsi="Noto Sans KR Black"/>
        </w:rPr>
        <w:br/>
        <w:t xml:space="preserve">    public void ChasePlayer();</w:t>
      </w:r>
      <w:r w:rsidRPr="00870316">
        <w:rPr>
          <w:rFonts w:ascii="Noto Sans KR Black" w:eastAsia="Noto Sans KR Black" w:hAnsi="Noto Sans KR Black"/>
        </w:rPr>
        <w:br/>
        <w:t xml:space="preserve">    public void StopChase();</w:t>
      </w:r>
      <w:r w:rsidRPr="00870316">
        <w:rPr>
          <w:rFonts w:ascii="Noto Sans KR Black" w:eastAsia="Noto Sans KR Black" w:hAnsi="Noto Sans KR Black"/>
        </w:rPr>
        <w:br/>
        <w:t>}</w:t>
      </w:r>
    </w:p>
    <w:p w14:paraId="76BB4A5E" w14:textId="77777777" w:rsidR="00573B37" w:rsidRPr="00870316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870316">
        <w:rPr>
          <w:rFonts w:ascii="Noto Sans KR Black" w:eastAsia="Noto Sans KR Black" w:hAnsi="Noto Sans KR Black"/>
          <w:lang w:eastAsia="ko-KR"/>
        </w:rPr>
        <w:lastRenderedPageBreak/>
        <w:t>■ 동작 흐름</w:t>
      </w:r>
    </w:p>
    <w:p w14:paraId="0A20DC68" w14:textId="77777777" w:rsidR="00573B37" w:rsidRPr="00870316" w:rsidRDefault="00000000">
      <w:pPr>
        <w:rPr>
          <w:rFonts w:ascii="Noto Sans KR Black" w:eastAsia="Noto Sans KR Black" w:hAnsi="Noto Sans KR Black"/>
          <w:lang w:eastAsia="ko-KR"/>
        </w:rPr>
      </w:pPr>
      <w:r w:rsidRPr="00870316">
        <w:rPr>
          <w:rFonts w:ascii="Noto Sans KR Black" w:eastAsia="Noto Sans KR Black" w:hAnsi="Noto Sans KR Black"/>
          <w:lang w:eastAsia="ko-KR"/>
        </w:rPr>
        <w:t>1. 좀비가 일정 시간 간격으로 주변에 플레이어 존재 여부 감지</w:t>
      </w:r>
      <w:r w:rsidRPr="00870316">
        <w:rPr>
          <w:rFonts w:ascii="Noto Sans KR Black" w:eastAsia="Noto Sans KR Black" w:hAnsi="Noto Sans KR Black"/>
          <w:lang w:eastAsia="ko-KR"/>
        </w:rPr>
        <w:br/>
        <w:t xml:space="preserve">2. 플레이어가 감지 범위에 들어오면 </w:t>
      </w:r>
      <w:proofErr w:type="spellStart"/>
      <w:r w:rsidRPr="00870316">
        <w:rPr>
          <w:rFonts w:ascii="Noto Sans KR Black" w:eastAsia="Noto Sans KR Black" w:hAnsi="Noto Sans KR Black"/>
          <w:lang w:eastAsia="ko-KR"/>
        </w:rPr>
        <w:t>DetectPlayer</w:t>
      </w:r>
      <w:proofErr w:type="spellEnd"/>
      <w:r w:rsidRPr="00870316">
        <w:rPr>
          <w:rFonts w:ascii="Noto Sans KR Black" w:eastAsia="Noto Sans KR Black" w:hAnsi="Noto Sans KR Black"/>
          <w:lang w:eastAsia="ko-KR"/>
        </w:rPr>
        <w:t>() 호출</w:t>
      </w:r>
      <w:r w:rsidRPr="00870316">
        <w:rPr>
          <w:rFonts w:ascii="Noto Sans KR Black" w:eastAsia="Noto Sans KR Black" w:hAnsi="Noto Sans KR Black"/>
          <w:lang w:eastAsia="ko-KR"/>
        </w:rPr>
        <w:br/>
        <w:t xml:space="preserve">3. 감지되면 </w:t>
      </w:r>
      <w:proofErr w:type="spellStart"/>
      <w:r w:rsidRPr="00870316">
        <w:rPr>
          <w:rFonts w:ascii="Noto Sans KR Black" w:eastAsia="Noto Sans KR Black" w:hAnsi="Noto Sans KR Black"/>
          <w:lang w:eastAsia="ko-KR"/>
        </w:rPr>
        <w:t>isChasing</w:t>
      </w:r>
      <w:proofErr w:type="spellEnd"/>
      <w:r w:rsidRPr="00870316">
        <w:rPr>
          <w:rFonts w:ascii="Noto Sans KR Black" w:eastAsia="Noto Sans KR Black" w:hAnsi="Noto Sans KR Black"/>
          <w:lang w:eastAsia="ko-KR"/>
        </w:rPr>
        <w:t xml:space="preserve"> = true → ChasePlayer() 실행</w:t>
      </w:r>
      <w:r w:rsidRPr="00870316">
        <w:rPr>
          <w:rFonts w:ascii="Noto Sans KR Black" w:eastAsia="Noto Sans KR Black" w:hAnsi="Noto Sans KR Black"/>
          <w:lang w:eastAsia="ko-KR"/>
        </w:rPr>
        <w:br/>
        <w:t xml:space="preserve">4. 추격 중 일정 거리 이상 벌어지거나 장애물에 의해 시야 차단 시 </w:t>
      </w:r>
      <w:proofErr w:type="spellStart"/>
      <w:r w:rsidRPr="00870316">
        <w:rPr>
          <w:rFonts w:ascii="Noto Sans KR Black" w:eastAsia="Noto Sans KR Black" w:hAnsi="Noto Sans KR Black"/>
          <w:lang w:eastAsia="ko-KR"/>
        </w:rPr>
        <w:t>StopChase</w:t>
      </w:r>
      <w:proofErr w:type="spellEnd"/>
      <w:r w:rsidRPr="00870316">
        <w:rPr>
          <w:rFonts w:ascii="Noto Sans KR Black" w:eastAsia="Noto Sans KR Black" w:hAnsi="Noto Sans KR Black"/>
          <w:lang w:eastAsia="ko-KR"/>
        </w:rPr>
        <w:t>() 실행</w:t>
      </w:r>
      <w:r w:rsidRPr="00870316">
        <w:rPr>
          <w:rFonts w:ascii="Noto Sans KR Black" w:eastAsia="Noto Sans KR Black" w:hAnsi="Noto Sans KR Black"/>
          <w:lang w:eastAsia="ko-KR"/>
        </w:rPr>
        <w:br/>
        <w:t>5. 추격 실패 또는 성공 결과에 따라 리셋 또는 게임 오버 처리</w:t>
      </w:r>
    </w:p>
    <w:p w14:paraId="29B436C2" w14:textId="77777777" w:rsidR="00573B37" w:rsidRPr="00870316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870316">
        <w:rPr>
          <w:rFonts w:ascii="Noto Sans KR Black" w:eastAsia="Noto Sans KR Black" w:hAnsi="Noto Sans KR Black"/>
          <w:lang w:eastAsia="ko-KR"/>
        </w:rPr>
        <w:t>■ 조건/트리거</w:t>
      </w:r>
    </w:p>
    <w:p w14:paraId="01A57411" w14:textId="77777777" w:rsidR="00573B37" w:rsidRPr="00870316" w:rsidRDefault="00000000">
      <w:pPr>
        <w:rPr>
          <w:rFonts w:ascii="Noto Sans KR Black" w:eastAsia="Noto Sans KR Black" w:hAnsi="Noto Sans KR Black"/>
          <w:lang w:eastAsia="ko-KR"/>
        </w:rPr>
      </w:pPr>
      <w:r w:rsidRPr="00870316">
        <w:rPr>
          <w:rFonts w:ascii="Noto Sans KR Black" w:eastAsia="Noto Sans KR Black" w:hAnsi="Noto Sans KR Black"/>
          <w:lang w:eastAsia="ko-KR"/>
        </w:rPr>
        <w:t xml:space="preserve">- 플레이어가 </w:t>
      </w:r>
      <w:proofErr w:type="spellStart"/>
      <w:r w:rsidRPr="00870316">
        <w:rPr>
          <w:rFonts w:ascii="Noto Sans KR Black" w:eastAsia="Noto Sans KR Black" w:hAnsi="Noto Sans KR Black"/>
          <w:lang w:eastAsia="ko-KR"/>
        </w:rPr>
        <w:t>visionRange</w:t>
      </w:r>
      <w:proofErr w:type="spellEnd"/>
      <w:r w:rsidRPr="00870316">
        <w:rPr>
          <w:rFonts w:ascii="Noto Sans KR Black" w:eastAsia="Noto Sans KR Black" w:hAnsi="Noto Sans KR Black"/>
          <w:lang w:eastAsia="ko-KR"/>
        </w:rPr>
        <w:t xml:space="preserve"> 내에 진입 + 장애물 없음 → 감지</w:t>
      </w:r>
      <w:r w:rsidRPr="00870316">
        <w:rPr>
          <w:rFonts w:ascii="Noto Sans KR Black" w:eastAsia="Noto Sans KR Black" w:hAnsi="Noto Sans KR Black"/>
          <w:lang w:eastAsia="ko-KR"/>
        </w:rPr>
        <w:br/>
        <w:t>- 감지 후 일정 시간 추격 진행</w:t>
      </w:r>
      <w:r w:rsidRPr="00870316">
        <w:rPr>
          <w:rFonts w:ascii="Noto Sans KR Black" w:eastAsia="Noto Sans KR Black" w:hAnsi="Noto Sans KR Black"/>
          <w:lang w:eastAsia="ko-KR"/>
        </w:rPr>
        <w:br/>
        <w:t>- 플레이어가 일정 거리 이상 도망 → 추격 중단</w:t>
      </w:r>
      <w:r w:rsidRPr="00870316">
        <w:rPr>
          <w:rFonts w:ascii="Noto Sans KR Black" w:eastAsia="Noto Sans KR Black" w:hAnsi="Noto Sans KR Black"/>
          <w:lang w:eastAsia="ko-KR"/>
        </w:rPr>
        <w:br/>
        <w:t xml:space="preserve">- 플레이어가 잡힐 경우 → </w:t>
      </w:r>
      <w:proofErr w:type="spellStart"/>
      <w:r w:rsidRPr="00870316">
        <w:rPr>
          <w:rFonts w:ascii="Noto Sans KR Black" w:eastAsia="Noto Sans KR Black" w:hAnsi="Noto Sans KR Black"/>
          <w:lang w:eastAsia="ko-KR"/>
        </w:rPr>
        <w:t>패널티</w:t>
      </w:r>
      <w:proofErr w:type="spellEnd"/>
      <w:r w:rsidRPr="00870316">
        <w:rPr>
          <w:rFonts w:ascii="Noto Sans KR Black" w:eastAsia="Noto Sans KR Black" w:hAnsi="Noto Sans KR Black"/>
          <w:lang w:eastAsia="ko-KR"/>
        </w:rPr>
        <w:t xml:space="preserve"> 발생 or 게임 오버</w:t>
      </w:r>
    </w:p>
    <w:p w14:paraId="43625D82" w14:textId="77777777" w:rsidR="00573B37" w:rsidRPr="00870316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870316">
        <w:rPr>
          <w:rFonts w:ascii="Noto Sans KR Black" w:eastAsia="Noto Sans KR Black" w:hAnsi="Noto Sans KR Black"/>
          <w:lang w:eastAsia="ko-KR"/>
        </w:rPr>
        <w:t>■ 예상 결과</w:t>
      </w:r>
    </w:p>
    <w:p w14:paraId="2FAA19F2" w14:textId="77777777" w:rsidR="00573B37" w:rsidRPr="00870316" w:rsidRDefault="00000000">
      <w:pPr>
        <w:rPr>
          <w:rFonts w:ascii="Noto Sans KR Black" w:eastAsia="Noto Sans KR Black" w:hAnsi="Noto Sans KR Black"/>
          <w:lang w:eastAsia="ko-KR"/>
        </w:rPr>
      </w:pPr>
      <w:r w:rsidRPr="00870316">
        <w:rPr>
          <w:rFonts w:ascii="Noto Sans KR Black" w:eastAsia="Noto Sans KR Black" w:hAnsi="Noto Sans KR Black"/>
          <w:lang w:eastAsia="ko-KR"/>
        </w:rPr>
        <w:t>- 감지 성공: 좀비가 추격 시작, 경고 UI/사운드 출력</w:t>
      </w:r>
      <w:r w:rsidRPr="00870316">
        <w:rPr>
          <w:rFonts w:ascii="Noto Sans KR Black" w:eastAsia="Noto Sans KR Black" w:hAnsi="Noto Sans KR Black"/>
          <w:lang w:eastAsia="ko-KR"/>
        </w:rPr>
        <w:br/>
        <w:t xml:space="preserve">- 추격 성공: 플레이어 </w:t>
      </w:r>
      <w:proofErr w:type="spellStart"/>
      <w:r w:rsidRPr="00870316">
        <w:rPr>
          <w:rFonts w:ascii="Noto Sans KR Black" w:eastAsia="Noto Sans KR Black" w:hAnsi="Noto Sans KR Black"/>
          <w:lang w:eastAsia="ko-KR"/>
        </w:rPr>
        <w:t>패널티</w:t>
      </w:r>
      <w:proofErr w:type="spellEnd"/>
      <w:r w:rsidRPr="00870316">
        <w:rPr>
          <w:rFonts w:ascii="Noto Sans KR Black" w:eastAsia="Noto Sans KR Black" w:hAnsi="Noto Sans KR Black"/>
          <w:lang w:eastAsia="ko-KR"/>
        </w:rPr>
        <w:t xml:space="preserve"> or 죽음</w:t>
      </w:r>
      <w:r w:rsidRPr="00870316">
        <w:rPr>
          <w:rFonts w:ascii="Noto Sans KR Black" w:eastAsia="Noto Sans KR Black" w:hAnsi="Noto Sans KR Black"/>
          <w:lang w:eastAsia="ko-KR"/>
        </w:rPr>
        <w:br/>
        <w:t>- 추격 실패: 일정 시간 후 좀비 원래 위치로 복귀</w:t>
      </w:r>
    </w:p>
    <w:p w14:paraId="2BB2366D" w14:textId="77777777" w:rsidR="00573B37" w:rsidRPr="00870316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870316">
        <w:rPr>
          <w:rFonts w:ascii="Noto Sans KR Black" w:eastAsia="Noto Sans KR Black" w:hAnsi="Noto Sans KR Black"/>
          <w:lang w:eastAsia="ko-KR"/>
        </w:rPr>
        <w:t>■ UI 연동</w:t>
      </w:r>
    </w:p>
    <w:p w14:paraId="6EDEC172" w14:textId="77777777" w:rsidR="00573B37" w:rsidRPr="00870316" w:rsidRDefault="00000000">
      <w:pPr>
        <w:rPr>
          <w:rFonts w:ascii="Noto Sans KR Black" w:eastAsia="Noto Sans KR Black" w:hAnsi="Noto Sans KR Black"/>
          <w:lang w:eastAsia="ko-KR"/>
        </w:rPr>
      </w:pPr>
      <w:r w:rsidRPr="00870316">
        <w:rPr>
          <w:rFonts w:ascii="Noto Sans KR Black" w:eastAsia="Noto Sans KR Black" w:hAnsi="Noto Sans KR Black"/>
          <w:lang w:eastAsia="ko-KR"/>
        </w:rPr>
        <w:t>- 감지 시 화면에 빨간 테두리 또는 경고 아이콘 표시</w:t>
      </w:r>
      <w:r w:rsidRPr="00870316">
        <w:rPr>
          <w:rFonts w:ascii="Noto Sans KR Black" w:eastAsia="Noto Sans KR Black" w:hAnsi="Noto Sans KR Black"/>
          <w:lang w:eastAsia="ko-KR"/>
        </w:rPr>
        <w:br/>
        <w:t>- 추격 중 사운드/음악 변경 (긴장감 전달)</w:t>
      </w:r>
      <w:r w:rsidRPr="00870316">
        <w:rPr>
          <w:rFonts w:ascii="Noto Sans KR Black" w:eastAsia="Noto Sans KR Black" w:hAnsi="Noto Sans KR Black"/>
          <w:lang w:eastAsia="ko-KR"/>
        </w:rPr>
        <w:br/>
        <w:t>- 추격 종료 시 안정화 효과</w:t>
      </w:r>
    </w:p>
    <w:p w14:paraId="72B0280C" w14:textId="77777777" w:rsidR="00573B37" w:rsidRPr="00870316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870316">
        <w:rPr>
          <w:rFonts w:ascii="Noto Sans KR Black" w:eastAsia="Noto Sans KR Black" w:hAnsi="Noto Sans KR Black"/>
          <w:lang w:eastAsia="ko-KR"/>
        </w:rPr>
        <w:t>■ 기타 고려 사항</w:t>
      </w:r>
    </w:p>
    <w:p w14:paraId="6AFD5B74" w14:textId="77777777" w:rsidR="00573B37" w:rsidRPr="00870316" w:rsidRDefault="00000000">
      <w:pPr>
        <w:rPr>
          <w:rFonts w:ascii="Noto Sans KR Black" w:eastAsia="Noto Sans KR Black" w:hAnsi="Noto Sans KR Black"/>
          <w:lang w:eastAsia="ko-KR"/>
        </w:rPr>
      </w:pPr>
      <w:r w:rsidRPr="00870316">
        <w:rPr>
          <w:rFonts w:ascii="Noto Sans KR Black" w:eastAsia="Noto Sans KR Black" w:hAnsi="Noto Sans KR Black"/>
          <w:lang w:eastAsia="ko-KR"/>
        </w:rPr>
        <w:t>- 추후 좀비마다 다른 시야 범위, 속도, 청각 감지 능력 추가 가능</w:t>
      </w:r>
      <w:r w:rsidRPr="00870316">
        <w:rPr>
          <w:rFonts w:ascii="Noto Sans KR Black" w:eastAsia="Noto Sans KR Black" w:hAnsi="Noto Sans KR Black"/>
          <w:lang w:eastAsia="ko-KR"/>
        </w:rPr>
        <w:br/>
        <w:t xml:space="preserve">- 플레이어가 소리를 내는 행위 (달리기, </w:t>
      </w:r>
      <w:proofErr w:type="spellStart"/>
      <w:r w:rsidRPr="00870316">
        <w:rPr>
          <w:rFonts w:ascii="Noto Sans KR Black" w:eastAsia="Noto Sans KR Black" w:hAnsi="Noto Sans KR Black"/>
          <w:lang w:eastAsia="ko-KR"/>
        </w:rPr>
        <w:t>파밍</w:t>
      </w:r>
      <w:proofErr w:type="spellEnd"/>
      <w:r w:rsidRPr="00870316">
        <w:rPr>
          <w:rFonts w:ascii="Noto Sans KR Black" w:eastAsia="Noto Sans KR Black" w:hAnsi="Noto Sans KR Black"/>
          <w:lang w:eastAsia="ko-KR"/>
        </w:rPr>
        <w:t>)도 감지 요인이 될 수 있음</w:t>
      </w:r>
      <w:r w:rsidRPr="00870316">
        <w:rPr>
          <w:rFonts w:ascii="Noto Sans KR Black" w:eastAsia="Noto Sans KR Black" w:hAnsi="Noto Sans KR Black"/>
          <w:lang w:eastAsia="ko-KR"/>
        </w:rPr>
        <w:br/>
        <w:t>- 특정 도구 사용 시 일시적으로 시야 차단 가능 (연막, 횃불 등)</w:t>
      </w:r>
    </w:p>
    <w:p w14:paraId="14AA5E2A" w14:textId="77777777" w:rsidR="00573B37" w:rsidRPr="00870316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870316">
        <w:rPr>
          <w:rFonts w:ascii="Noto Sans KR Black" w:eastAsia="Noto Sans KR Black" w:hAnsi="Noto Sans KR Black"/>
          <w:lang w:eastAsia="ko-KR"/>
        </w:rPr>
        <w:lastRenderedPageBreak/>
        <w:t>■ 프로그래밍 연동 예상 함수</w:t>
      </w:r>
    </w:p>
    <w:p w14:paraId="66EB2FD2" w14:textId="77777777" w:rsidR="00573B37" w:rsidRPr="00870316" w:rsidRDefault="00000000">
      <w:pPr>
        <w:rPr>
          <w:rFonts w:ascii="Noto Sans KR Black" w:eastAsia="Noto Sans KR Black" w:hAnsi="Noto Sans KR Black"/>
        </w:rPr>
      </w:pPr>
      <w:r w:rsidRPr="00870316">
        <w:rPr>
          <w:rFonts w:ascii="Noto Sans KR Black" w:eastAsia="Noto Sans KR Black" w:hAnsi="Noto Sans KR Black"/>
        </w:rPr>
        <w:t xml:space="preserve">public void </w:t>
      </w:r>
      <w:proofErr w:type="spellStart"/>
      <w:proofErr w:type="gramStart"/>
      <w:r w:rsidRPr="00870316">
        <w:rPr>
          <w:rFonts w:ascii="Noto Sans KR Black" w:eastAsia="Noto Sans KR Black" w:hAnsi="Noto Sans KR Black"/>
        </w:rPr>
        <w:t>DetectPlayer</w:t>
      </w:r>
      <w:proofErr w:type="spellEnd"/>
      <w:r w:rsidRPr="00870316">
        <w:rPr>
          <w:rFonts w:ascii="Noto Sans KR Black" w:eastAsia="Noto Sans KR Black" w:hAnsi="Noto Sans KR Black"/>
        </w:rPr>
        <w:t>(</w:t>
      </w:r>
      <w:proofErr w:type="gramEnd"/>
      <w:r w:rsidRPr="00870316">
        <w:rPr>
          <w:rFonts w:ascii="Noto Sans KR Black" w:eastAsia="Noto Sans KR Black" w:hAnsi="Noto Sans KR Black"/>
        </w:rPr>
        <w:t>Transform player); // 플레이어 감지</w:t>
      </w:r>
      <w:r w:rsidRPr="00870316">
        <w:rPr>
          <w:rFonts w:ascii="Noto Sans KR Black" w:eastAsia="Noto Sans KR Black" w:hAnsi="Noto Sans KR Black"/>
        </w:rPr>
        <w:br/>
        <w:t xml:space="preserve">public void </w:t>
      </w:r>
      <w:proofErr w:type="gramStart"/>
      <w:r w:rsidRPr="00870316">
        <w:rPr>
          <w:rFonts w:ascii="Noto Sans KR Black" w:eastAsia="Noto Sans KR Black" w:hAnsi="Noto Sans KR Black"/>
        </w:rPr>
        <w:t>ChasePlayer(</w:t>
      </w:r>
      <w:proofErr w:type="gramEnd"/>
      <w:r w:rsidRPr="00870316">
        <w:rPr>
          <w:rFonts w:ascii="Noto Sans KR Black" w:eastAsia="Noto Sans KR Black" w:hAnsi="Noto Sans KR Black"/>
        </w:rPr>
        <w:t>); // 추격 로직 시작</w:t>
      </w:r>
      <w:r w:rsidRPr="00870316">
        <w:rPr>
          <w:rFonts w:ascii="Noto Sans KR Black" w:eastAsia="Noto Sans KR Black" w:hAnsi="Noto Sans KR Black"/>
        </w:rPr>
        <w:br/>
        <w:t xml:space="preserve">public void </w:t>
      </w:r>
      <w:proofErr w:type="gramStart"/>
      <w:r w:rsidRPr="00870316">
        <w:rPr>
          <w:rFonts w:ascii="Noto Sans KR Black" w:eastAsia="Noto Sans KR Black" w:hAnsi="Noto Sans KR Black"/>
        </w:rPr>
        <w:t>StopChase(</w:t>
      </w:r>
      <w:proofErr w:type="gramEnd"/>
      <w:r w:rsidRPr="00870316">
        <w:rPr>
          <w:rFonts w:ascii="Noto Sans KR Black" w:eastAsia="Noto Sans KR Black" w:hAnsi="Noto Sans KR Black"/>
        </w:rPr>
        <w:t>); // 추격 종료</w:t>
      </w:r>
    </w:p>
    <w:sectPr w:rsidR="00573B37" w:rsidRPr="008703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oto Sans KR Black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1841930">
    <w:abstractNumId w:val="8"/>
  </w:num>
  <w:num w:numId="2" w16cid:durableId="222450092">
    <w:abstractNumId w:val="6"/>
  </w:num>
  <w:num w:numId="3" w16cid:durableId="445121176">
    <w:abstractNumId w:val="5"/>
  </w:num>
  <w:num w:numId="4" w16cid:durableId="335116802">
    <w:abstractNumId w:val="4"/>
  </w:num>
  <w:num w:numId="5" w16cid:durableId="1852639624">
    <w:abstractNumId w:val="7"/>
  </w:num>
  <w:num w:numId="6" w16cid:durableId="1535385553">
    <w:abstractNumId w:val="3"/>
  </w:num>
  <w:num w:numId="7" w16cid:durableId="2130277845">
    <w:abstractNumId w:val="2"/>
  </w:num>
  <w:num w:numId="8" w16cid:durableId="923340784">
    <w:abstractNumId w:val="1"/>
  </w:num>
  <w:num w:numId="9" w16cid:durableId="140707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3B37"/>
    <w:rsid w:val="00682771"/>
    <w:rsid w:val="0087031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A3149"/>
  <w14:defaultImageDpi w14:val="300"/>
  <w15:docId w15:val="{64EAC140-3BED-4D8F-BB9A-451ECFA6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권준</cp:lastModifiedBy>
  <cp:revision>2</cp:revision>
  <dcterms:created xsi:type="dcterms:W3CDTF">2013-12-23T23:15:00Z</dcterms:created>
  <dcterms:modified xsi:type="dcterms:W3CDTF">2025-04-10T14:59:00Z</dcterms:modified>
  <cp:category/>
</cp:coreProperties>
</file>