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A3D3B" w14:textId="23F0DED1" w:rsidR="005C0BC9" w:rsidRPr="002C517D" w:rsidRDefault="00000000">
      <w:pPr>
        <w:pStyle w:val="1"/>
        <w:rPr>
          <w:rFonts w:ascii="Noto Sans KR Black" w:eastAsia="Noto Sans KR Black" w:hAnsi="Noto Sans KR Black"/>
          <w:lang w:eastAsia="ko-KR"/>
        </w:rPr>
      </w:pPr>
      <w:r w:rsidRPr="002C517D">
        <w:rPr>
          <w:rFonts w:ascii="Noto Sans KR Black" w:eastAsia="Noto Sans KR Black" w:hAnsi="Noto Sans KR Black"/>
          <w:lang w:eastAsia="ko-KR"/>
        </w:rPr>
        <w:t>좀비 손님 주문/응대 시스템</w:t>
      </w:r>
    </w:p>
    <w:p w14:paraId="2A8BDDB9" w14:textId="77777777" w:rsidR="005C0BC9" w:rsidRPr="002C517D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2C517D">
        <w:rPr>
          <w:rFonts w:ascii="Noto Sans KR Black" w:eastAsia="Noto Sans KR Black" w:hAnsi="Noto Sans KR Black"/>
          <w:lang w:eastAsia="ko-KR"/>
        </w:rPr>
        <w:t>■ 시스템 이름</w:t>
      </w:r>
    </w:p>
    <w:p w14:paraId="52C5BB27" w14:textId="77777777" w:rsidR="005C0BC9" w:rsidRPr="002C517D" w:rsidRDefault="00000000">
      <w:pPr>
        <w:rPr>
          <w:rFonts w:ascii="Noto Sans KR Black" w:eastAsia="Noto Sans KR Black" w:hAnsi="Noto Sans KR Black"/>
          <w:lang w:eastAsia="ko-KR"/>
        </w:rPr>
      </w:pPr>
      <w:r w:rsidRPr="002C517D">
        <w:rPr>
          <w:rFonts w:ascii="Noto Sans KR Black" w:eastAsia="Noto Sans KR Black" w:hAnsi="Noto Sans KR Black"/>
          <w:lang w:eastAsia="ko-KR"/>
        </w:rPr>
        <w:t>좀비 손님 주문/응대 시스템 (Zombie Customer Order &amp; Serve System)</w:t>
      </w:r>
    </w:p>
    <w:p w14:paraId="06A9A2CF" w14:textId="77777777" w:rsidR="005C0BC9" w:rsidRPr="002C517D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2C517D">
        <w:rPr>
          <w:rFonts w:ascii="Noto Sans KR Black" w:eastAsia="Noto Sans KR Black" w:hAnsi="Noto Sans KR Black"/>
          <w:lang w:eastAsia="ko-KR"/>
        </w:rPr>
        <w:t>■ 목적</w:t>
      </w:r>
    </w:p>
    <w:p w14:paraId="34D7984C" w14:textId="77777777" w:rsidR="005C0BC9" w:rsidRPr="002C517D" w:rsidRDefault="00000000">
      <w:pPr>
        <w:rPr>
          <w:rFonts w:ascii="Noto Sans KR Black" w:eastAsia="Noto Sans KR Black" w:hAnsi="Noto Sans KR Black"/>
          <w:lang w:eastAsia="ko-KR"/>
        </w:rPr>
      </w:pPr>
      <w:r w:rsidRPr="002C517D">
        <w:rPr>
          <w:rFonts w:ascii="Noto Sans KR Black" w:eastAsia="Noto Sans KR Black" w:hAnsi="Noto Sans KR Black"/>
          <w:lang w:eastAsia="ko-KR"/>
        </w:rPr>
        <w:t>좀비 손님이 특정 커피를 주문하고, 플레이어가 해당 커피를 제작 및 제공함으로써 손님을 치유하거나 반응을 유도하는 시스템.</w:t>
      </w:r>
    </w:p>
    <w:p w14:paraId="4DFA5ED2" w14:textId="77777777" w:rsidR="005C0BC9" w:rsidRPr="002C517D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2C517D">
        <w:rPr>
          <w:rFonts w:ascii="Noto Sans KR Black" w:eastAsia="Noto Sans KR Black" w:hAnsi="Noto Sans KR Black"/>
          <w:lang w:eastAsia="ko-KR"/>
        </w:rPr>
        <w:t>■ 기본 개념</w:t>
      </w:r>
    </w:p>
    <w:p w14:paraId="19147582" w14:textId="77777777" w:rsidR="005C0BC9" w:rsidRPr="002C517D" w:rsidRDefault="00000000">
      <w:pPr>
        <w:rPr>
          <w:rFonts w:ascii="Noto Sans KR Black" w:eastAsia="Noto Sans KR Black" w:hAnsi="Noto Sans KR Black"/>
          <w:lang w:eastAsia="ko-KR"/>
        </w:rPr>
      </w:pPr>
      <w:r w:rsidRPr="002C517D">
        <w:rPr>
          <w:rFonts w:ascii="Noto Sans KR Black" w:eastAsia="Noto Sans KR Black" w:hAnsi="Noto Sans KR Black"/>
          <w:lang w:eastAsia="ko-KR"/>
        </w:rPr>
        <w:t>- 낮 시간 동안 일정 간격으로 좀비 손님이 등장함</w:t>
      </w:r>
      <w:r w:rsidRPr="002C517D">
        <w:rPr>
          <w:rFonts w:ascii="Noto Sans KR Black" w:eastAsia="Noto Sans KR Black" w:hAnsi="Noto Sans KR Black"/>
          <w:lang w:eastAsia="ko-KR"/>
        </w:rPr>
        <w:br/>
        <w:t>- 각 좀비는 고유의 주문(Recipe)을 가지고 있음</w:t>
      </w:r>
      <w:r w:rsidRPr="002C517D">
        <w:rPr>
          <w:rFonts w:ascii="Noto Sans KR Black" w:eastAsia="Noto Sans KR Black" w:hAnsi="Noto Sans KR Black"/>
          <w:lang w:eastAsia="ko-KR"/>
        </w:rPr>
        <w:br/>
        <w:t>- 플레이어가 커피를 제작한 후 손님에게 전달하면, 일치 여부를 판별</w:t>
      </w:r>
      <w:r w:rsidRPr="002C517D">
        <w:rPr>
          <w:rFonts w:ascii="Noto Sans KR Black" w:eastAsia="Noto Sans KR Black" w:hAnsi="Noto Sans KR Black"/>
          <w:lang w:eastAsia="ko-KR"/>
        </w:rPr>
        <w:br/>
        <w:t>- 일치할 경우 치유 애니메이션 및 보상 지급</w:t>
      </w:r>
      <w:r w:rsidRPr="002C517D">
        <w:rPr>
          <w:rFonts w:ascii="Noto Sans KR Black" w:eastAsia="Noto Sans KR Black" w:hAnsi="Noto Sans KR Black"/>
          <w:lang w:eastAsia="ko-KR"/>
        </w:rPr>
        <w:br/>
        <w:t xml:space="preserve">- 틀릴 경우 </w:t>
      </w:r>
      <w:proofErr w:type="spellStart"/>
      <w:r w:rsidRPr="002C517D">
        <w:rPr>
          <w:rFonts w:ascii="Noto Sans KR Black" w:eastAsia="Noto Sans KR Black" w:hAnsi="Noto Sans KR Black"/>
          <w:lang w:eastAsia="ko-KR"/>
        </w:rPr>
        <w:t>리액션</w:t>
      </w:r>
      <w:proofErr w:type="spellEnd"/>
      <w:r w:rsidRPr="002C517D">
        <w:rPr>
          <w:rFonts w:ascii="Noto Sans KR Black" w:eastAsia="Noto Sans KR Black" w:hAnsi="Noto Sans KR Black"/>
          <w:lang w:eastAsia="ko-KR"/>
        </w:rPr>
        <w:t>(거절, 실망, 화남 등)을 보여주고 재시도 가능 여부 설정</w:t>
      </w:r>
    </w:p>
    <w:p w14:paraId="40ECC030" w14:textId="77777777" w:rsidR="005C0BC9" w:rsidRPr="002C517D" w:rsidRDefault="00000000">
      <w:pPr>
        <w:pStyle w:val="21"/>
        <w:rPr>
          <w:rFonts w:ascii="Noto Sans KR Black" w:eastAsia="Noto Sans KR Black" w:hAnsi="Noto Sans KR Black"/>
        </w:rPr>
      </w:pPr>
      <w:r w:rsidRPr="002C517D">
        <w:rPr>
          <w:rFonts w:ascii="Noto Sans KR Black" w:eastAsia="Noto Sans KR Black" w:hAnsi="Noto Sans KR Black"/>
        </w:rPr>
        <w:t xml:space="preserve">■ </w:t>
      </w:r>
      <w:proofErr w:type="spellStart"/>
      <w:r w:rsidRPr="002C517D">
        <w:rPr>
          <w:rFonts w:ascii="Noto Sans KR Black" w:eastAsia="Noto Sans KR Black" w:hAnsi="Noto Sans KR Black"/>
        </w:rPr>
        <w:t>데이터</w:t>
      </w:r>
      <w:proofErr w:type="spellEnd"/>
      <w:r w:rsidRPr="002C517D">
        <w:rPr>
          <w:rFonts w:ascii="Noto Sans KR Black" w:eastAsia="Noto Sans KR Black" w:hAnsi="Noto Sans KR Black"/>
        </w:rPr>
        <w:t xml:space="preserve"> </w:t>
      </w:r>
      <w:proofErr w:type="spellStart"/>
      <w:r w:rsidRPr="002C517D">
        <w:rPr>
          <w:rFonts w:ascii="Noto Sans KR Black" w:eastAsia="Noto Sans KR Black" w:hAnsi="Noto Sans KR Black"/>
        </w:rPr>
        <w:t>구조</w:t>
      </w:r>
      <w:proofErr w:type="spellEnd"/>
    </w:p>
    <w:p w14:paraId="5595C19C" w14:textId="77777777" w:rsidR="005C0BC9" w:rsidRPr="002C517D" w:rsidRDefault="00000000">
      <w:pPr>
        <w:rPr>
          <w:rFonts w:ascii="Noto Sans KR Black" w:eastAsia="Noto Sans KR Black" w:hAnsi="Noto Sans KR Black"/>
        </w:rPr>
      </w:pPr>
      <w:r w:rsidRPr="002C517D">
        <w:rPr>
          <w:rFonts w:ascii="Noto Sans KR Black" w:eastAsia="Noto Sans KR Black" w:hAnsi="Noto Sans KR Black"/>
        </w:rPr>
        <w:t>public class ZombieCustomer : MonoBehaviour {</w:t>
      </w:r>
      <w:r w:rsidRPr="002C517D">
        <w:rPr>
          <w:rFonts w:ascii="Noto Sans KR Black" w:eastAsia="Noto Sans KR Black" w:hAnsi="Noto Sans KR Black"/>
        </w:rPr>
        <w:br/>
        <w:t xml:space="preserve">    public Recipe requestedRecipe;</w:t>
      </w:r>
      <w:r w:rsidRPr="002C517D">
        <w:rPr>
          <w:rFonts w:ascii="Noto Sans KR Black" w:eastAsia="Noto Sans KR Black" w:hAnsi="Noto Sans KR Black"/>
        </w:rPr>
        <w:br/>
        <w:t xml:space="preserve">    public bool isCured;</w:t>
      </w:r>
      <w:r w:rsidRPr="002C517D">
        <w:rPr>
          <w:rFonts w:ascii="Noto Sans KR Black" w:eastAsia="Noto Sans KR Black" w:hAnsi="Noto Sans KR Black"/>
        </w:rPr>
        <w:br/>
        <w:t xml:space="preserve">    public void Order();</w:t>
      </w:r>
      <w:r w:rsidRPr="002C517D">
        <w:rPr>
          <w:rFonts w:ascii="Noto Sans KR Black" w:eastAsia="Noto Sans KR Black" w:hAnsi="Noto Sans KR Black"/>
        </w:rPr>
        <w:br/>
        <w:t xml:space="preserve">    public void ReceiveCoffee(Coffee coffee);</w:t>
      </w:r>
      <w:r w:rsidRPr="002C517D">
        <w:rPr>
          <w:rFonts w:ascii="Noto Sans KR Black" w:eastAsia="Noto Sans KR Black" w:hAnsi="Noto Sans KR Black"/>
        </w:rPr>
        <w:br/>
        <w:t xml:space="preserve">    public void ReactToResult(bool success);</w:t>
      </w:r>
      <w:r w:rsidRPr="002C517D">
        <w:rPr>
          <w:rFonts w:ascii="Noto Sans KR Black" w:eastAsia="Noto Sans KR Black" w:hAnsi="Noto Sans KR Black"/>
        </w:rPr>
        <w:br/>
        <w:t>}</w:t>
      </w:r>
      <w:r w:rsidRPr="002C517D">
        <w:rPr>
          <w:rFonts w:ascii="Noto Sans KR Black" w:eastAsia="Noto Sans KR Black" w:hAnsi="Noto Sans KR Black"/>
        </w:rPr>
        <w:br/>
      </w:r>
      <w:r w:rsidRPr="002C517D">
        <w:rPr>
          <w:rFonts w:ascii="Noto Sans KR Black" w:eastAsia="Noto Sans KR Black" w:hAnsi="Noto Sans KR Black"/>
        </w:rPr>
        <w:br/>
        <w:t>public class Coffee {</w:t>
      </w:r>
      <w:r w:rsidRPr="002C517D">
        <w:rPr>
          <w:rFonts w:ascii="Noto Sans KR Black" w:eastAsia="Noto Sans KR Black" w:hAnsi="Noto Sans KR Black"/>
        </w:rPr>
        <w:br/>
      </w:r>
      <w:r w:rsidRPr="002C517D">
        <w:rPr>
          <w:rFonts w:ascii="Noto Sans KR Black" w:eastAsia="Noto Sans KR Black" w:hAnsi="Noto Sans KR Black"/>
        </w:rPr>
        <w:lastRenderedPageBreak/>
        <w:t xml:space="preserve">    public Recipe recipe;</w:t>
      </w:r>
      <w:r w:rsidRPr="002C517D">
        <w:rPr>
          <w:rFonts w:ascii="Noto Sans KR Black" w:eastAsia="Noto Sans KR Black" w:hAnsi="Noto Sans KR Black"/>
        </w:rPr>
        <w:br/>
        <w:t>}</w:t>
      </w:r>
    </w:p>
    <w:p w14:paraId="6D316525" w14:textId="77777777" w:rsidR="005C0BC9" w:rsidRPr="002C517D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2C517D">
        <w:rPr>
          <w:rFonts w:ascii="Noto Sans KR Black" w:eastAsia="Noto Sans KR Black" w:hAnsi="Noto Sans KR Black"/>
          <w:lang w:eastAsia="ko-KR"/>
        </w:rPr>
        <w:t>■ 동작 흐름</w:t>
      </w:r>
    </w:p>
    <w:p w14:paraId="1B0236BA" w14:textId="77777777" w:rsidR="005C0BC9" w:rsidRPr="002C517D" w:rsidRDefault="00000000">
      <w:pPr>
        <w:rPr>
          <w:rFonts w:ascii="Noto Sans KR Black" w:eastAsia="Noto Sans KR Black" w:hAnsi="Noto Sans KR Black"/>
          <w:lang w:eastAsia="ko-KR"/>
        </w:rPr>
      </w:pPr>
      <w:r w:rsidRPr="002C517D">
        <w:rPr>
          <w:rFonts w:ascii="Noto Sans KR Black" w:eastAsia="Noto Sans KR Black" w:hAnsi="Noto Sans KR Black"/>
          <w:lang w:eastAsia="ko-KR"/>
        </w:rPr>
        <w:t>1. 좀비 손님 등장 → 주문 UI 표시</w:t>
      </w:r>
      <w:r w:rsidRPr="002C517D">
        <w:rPr>
          <w:rFonts w:ascii="Noto Sans KR Black" w:eastAsia="Noto Sans KR Black" w:hAnsi="Noto Sans KR Black"/>
          <w:lang w:eastAsia="ko-KR"/>
        </w:rPr>
        <w:br/>
        <w:t>2. 플레이어가 주문을 확인하고 커피 제작</w:t>
      </w:r>
      <w:r w:rsidRPr="002C517D">
        <w:rPr>
          <w:rFonts w:ascii="Noto Sans KR Black" w:eastAsia="Noto Sans KR Black" w:hAnsi="Noto Sans KR Black"/>
          <w:lang w:eastAsia="ko-KR"/>
        </w:rPr>
        <w:br/>
        <w:t>3. 제작된 커피를 손님에게 전달 (Interact or Drag)</w:t>
      </w:r>
      <w:r w:rsidRPr="002C517D">
        <w:rPr>
          <w:rFonts w:ascii="Noto Sans KR Black" w:eastAsia="Noto Sans KR Black" w:hAnsi="Noto Sans KR Black"/>
          <w:lang w:eastAsia="ko-KR"/>
        </w:rPr>
        <w:br/>
        <w:t>4. 레시피 일치 여부 판단</w:t>
      </w:r>
      <w:r w:rsidRPr="002C517D">
        <w:rPr>
          <w:rFonts w:ascii="Noto Sans KR Black" w:eastAsia="Noto Sans KR Black" w:hAnsi="Noto Sans KR Black"/>
          <w:lang w:eastAsia="ko-KR"/>
        </w:rPr>
        <w:br/>
        <w:t>5. 성공 시: 치유 이펙트, 보상, 손님 퇴장</w:t>
      </w:r>
      <w:r w:rsidRPr="002C517D">
        <w:rPr>
          <w:rFonts w:ascii="Noto Sans KR Black" w:eastAsia="Noto Sans KR Black" w:hAnsi="Noto Sans KR Black"/>
          <w:lang w:eastAsia="ko-KR"/>
        </w:rPr>
        <w:br/>
        <w:t>6. 실패 시: 반응 연출, 재시도 가능 여부 판단</w:t>
      </w:r>
    </w:p>
    <w:p w14:paraId="3EFA41D5" w14:textId="77777777" w:rsidR="005C0BC9" w:rsidRPr="002C517D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2C517D">
        <w:rPr>
          <w:rFonts w:ascii="Noto Sans KR Black" w:eastAsia="Noto Sans KR Black" w:hAnsi="Noto Sans KR Black"/>
          <w:lang w:eastAsia="ko-KR"/>
        </w:rPr>
        <w:t>■ 조건/트리거</w:t>
      </w:r>
    </w:p>
    <w:p w14:paraId="21BC4E10" w14:textId="77777777" w:rsidR="005C0BC9" w:rsidRPr="002C517D" w:rsidRDefault="00000000">
      <w:pPr>
        <w:rPr>
          <w:rFonts w:ascii="Noto Sans KR Black" w:eastAsia="Noto Sans KR Black" w:hAnsi="Noto Sans KR Black"/>
          <w:lang w:eastAsia="ko-KR"/>
        </w:rPr>
      </w:pPr>
      <w:r w:rsidRPr="002C517D">
        <w:rPr>
          <w:rFonts w:ascii="Noto Sans KR Black" w:eastAsia="Noto Sans KR Black" w:hAnsi="Noto Sans KR Black"/>
          <w:lang w:eastAsia="ko-KR"/>
        </w:rPr>
        <w:t>- 좀비 손님 등장 시 Order() 호출</w:t>
      </w:r>
      <w:r w:rsidRPr="002C517D">
        <w:rPr>
          <w:rFonts w:ascii="Noto Sans KR Black" w:eastAsia="Noto Sans KR Black" w:hAnsi="Noto Sans KR Black"/>
          <w:lang w:eastAsia="ko-KR"/>
        </w:rPr>
        <w:br/>
        <w:t xml:space="preserve">- 플레이어가 커피 제공 시 </w:t>
      </w:r>
      <w:proofErr w:type="spellStart"/>
      <w:r w:rsidRPr="002C517D">
        <w:rPr>
          <w:rFonts w:ascii="Noto Sans KR Black" w:eastAsia="Noto Sans KR Black" w:hAnsi="Noto Sans KR Black"/>
          <w:lang w:eastAsia="ko-KR"/>
        </w:rPr>
        <w:t>ReceiveCoffee</w:t>
      </w:r>
      <w:proofErr w:type="spellEnd"/>
      <w:r w:rsidRPr="002C517D">
        <w:rPr>
          <w:rFonts w:ascii="Noto Sans KR Black" w:eastAsia="Noto Sans KR Black" w:hAnsi="Noto Sans KR Black"/>
          <w:lang w:eastAsia="ko-KR"/>
        </w:rPr>
        <w:t>() 호출</w:t>
      </w:r>
      <w:r w:rsidRPr="002C517D">
        <w:rPr>
          <w:rFonts w:ascii="Noto Sans KR Black" w:eastAsia="Noto Sans KR Black" w:hAnsi="Noto Sans KR Black"/>
          <w:lang w:eastAsia="ko-KR"/>
        </w:rPr>
        <w:br/>
        <w:t>- 일치 여부는 Recipe 데이터 기반으로 비교</w:t>
      </w:r>
    </w:p>
    <w:p w14:paraId="500B92CE" w14:textId="77777777" w:rsidR="005C0BC9" w:rsidRPr="002C517D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2C517D">
        <w:rPr>
          <w:rFonts w:ascii="Noto Sans KR Black" w:eastAsia="Noto Sans KR Black" w:hAnsi="Noto Sans KR Black"/>
          <w:lang w:eastAsia="ko-KR"/>
        </w:rPr>
        <w:t>■ 예상 결과</w:t>
      </w:r>
    </w:p>
    <w:p w14:paraId="670BBE41" w14:textId="77777777" w:rsidR="005C0BC9" w:rsidRPr="002C517D" w:rsidRDefault="00000000">
      <w:pPr>
        <w:rPr>
          <w:rFonts w:ascii="Noto Sans KR Black" w:eastAsia="Noto Sans KR Black" w:hAnsi="Noto Sans KR Black"/>
          <w:lang w:eastAsia="ko-KR"/>
        </w:rPr>
      </w:pPr>
      <w:r w:rsidRPr="002C517D">
        <w:rPr>
          <w:rFonts w:ascii="Noto Sans KR Black" w:eastAsia="Noto Sans KR Black" w:hAnsi="Noto Sans KR Black"/>
          <w:lang w:eastAsia="ko-KR"/>
        </w:rPr>
        <w:t>- 커피 일치: 좀비 치유, 애니메이션 실행, 보상 지급, 퇴장</w:t>
      </w:r>
      <w:r w:rsidRPr="002C517D">
        <w:rPr>
          <w:rFonts w:ascii="Noto Sans KR Black" w:eastAsia="Noto Sans KR Black" w:hAnsi="Noto Sans KR Black"/>
          <w:lang w:eastAsia="ko-KR"/>
        </w:rPr>
        <w:br/>
        <w:t>- 커피 불일치: 실망/화남 모션, 재시도 가능 또는 실패 처리</w:t>
      </w:r>
      <w:r w:rsidRPr="002C517D">
        <w:rPr>
          <w:rFonts w:ascii="Noto Sans KR Black" w:eastAsia="Noto Sans KR Black" w:hAnsi="Noto Sans KR Black"/>
          <w:lang w:eastAsia="ko-KR"/>
        </w:rPr>
        <w:br/>
        <w:t>- 모든 반응은 애니메이션 또는 이펙트로 표현</w:t>
      </w:r>
    </w:p>
    <w:p w14:paraId="488EA026" w14:textId="77777777" w:rsidR="005C0BC9" w:rsidRPr="002C517D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2C517D">
        <w:rPr>
          <w:rFonts w:ascii="Noto Sans KR Black" w:eastAsia="Noto Sans KR Black" w:hAnsi="Noto Sans KR Black"/>
          <w:lang w:eastAsia="ko-KR"/>
        </w:rPr>
        <w:t>■ UI 연동</w:t>
      </w:r>
    </w:p>
    <w:p w14:paraId="22A2B829" w14:textId="77777777" w:rsidR="005C0BC9" w:rsidRPr="002C517D" w:rsidRDefault="00000000">
      <w:pPr>
        <w:rPr>
          <w:rFonts w:ascii="Noto Sans KR Black" w:eastAsia="Noto Sans KR Black" w:hAnsi="Noto Sans KR Black"/>
          <w:lang w:eastAsia="ko-KR"/>
        </w:rPr>
      </w:pPr>
      <w:r w:rsidRPr="002C517D">
        <w:rPr>
          <w:rFonts w:ascii="Noto Sans KR Black" w:eastAsia="Noto Sans KR Black" w:hAnsi="Noto Sans KR Black"/>
          <w:lang w:eastAsia="ko-KR"/>
        </w:rPr>
        <w:t>- 주문 UI: 손님 위에 주문 아이콘/텍스트 표시</w:t>
      </w:r>
      <w:r w:rsidRPr="002C517D">
        <w:rPr>
          <w:rFonts w:ascii="Noto Sans KR Black" w:eastAsia="Noto Sans KR Black" w:hAnsi="Noto Sans KR Black"/>
          <w:lang w:eastAsia="ko-KR"/>
        </w:rPr>
        <w:br/>
        <w:t>- 반응 UI: 성공/실패 시 텍스트 또는 이모티콘 효과</w:t>
      </w:r>
      <w:r w:rsidRPr="002C517D">
        <w:rPr>
          <w:rFonts w:ascii="Noto Sans KR Black" w:eastAsia="Noto Sans KR Black" w:hAnsi="Noto Sans KR Black"/>
          <w:lang w:eastAsia="ko-KR"/>
        </w:rPr>
        <w:br/>
        <w:t xml:space="preserve">- 손님 수 제한 및 </w:t>
      </w:r>
      <w:proofErr w:type="spellStart"/>
      <w:r w:rsidRPr="002C517D">
        <w:rPr>
          <w:rFonts w:ascii="Noto Sans KR Black" w:eastAsia="Noto Sans KR Black" w:hAnsi="Noto Sans KR Black"/>
          <w:lang w:eastAsia="ko-KR"/>
        </w:rPr>
        <w:t>대기열</w:t>
      </w:r>
      <w:proofErr w:type="spellEnd"/>
      <w:r w:rsidRPr="002C517D">
        <w:rPr>
          <w:rFonts w:ascii="Noto Sans KR Black" w:eastAsia="Noto Sans KR Black" w:hAnsi="Noto Sans KR Black"/>
          <w:lang w:eastAsia="ko-KR"/>
        </w:rPr>
        <w:t xml:space="preserve"> UI (여유 있으면 구현)</w:t>
      </w:r>
    </w:p>
    <w:p w14:paraId="577FB504" w14:textId="77777777" w:rsidR="005C0BC9" w:rsidRPr="002C517D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2C517D">
        <w:rPr>
          <w:rFonts w:ascii="Noto Sans KR Black" w:eastAsia="Noto Sans KR Black" w:hAnsi="Noto Sans KR Black"/>
          <w:lang w:eastAsia="ko-KR"/>
        </w:rPr>
        <w:lastRenderedPageBreak/>
        <w:t>■ 기타 고려 사항</w:t>
      </w:r>
    </w:p>
    <w:p w14:paraId="5950362A" w14:textId="77777777" w:rsidR="005C0BC9" w:rsidRPr="002C517D" w:rsidRDefault="00000000">
      <w:pPr>
        <w:rPr>
          <w:rFonts w:ascii="Noto Sans KR Black" w:eastAsia="Noto Sans KR Black" w:hAnsi="Noto Sans KR Black"/>
          <w:lang w:eastAsia="ko-KR"/>
        </w:rPr>
      </w:pPr>
      <w:r w:rsidRPr="002C517D">
        <w:rPr>
          <w:rFonts w:ascii="Noto Sans KR Black" w:eastAsia="Noto Sans KR Black" w:hAnsi="Noto Sans KR Black"/>
          <w:lang w:eastAsia="ko-KR"/>
        </w:rPr>
        <w:t>- 추후 손님마다 다른 말풍선/음성/모션 추가 가능</w:t>
      </w:r>
      <w:r w:rsidRPr="002C517D">
        <w:rPr>
          <w:rFonts w:ascii="Noto Sans KR Black" w:eastAsia="Noto Sans KR Black" w:hAnsi="Noto Sans KR Black"/>
          <w:lang w:eastAsia="ko-KR"/>
        </w:rPr>
        <w:br/>
        <w:t>- 커피 제공 인터페이스는 Drag &amp; Drop 또는 버튼 선택</w:t>
      </w:r>
      <w:r w:rsidRPr="002C517D">
        <w:rPr>
          <w:rFonts w:ascii="Noto Sans KR Black" w:eastAsia="Noto Sans KR Black" w:hAnsi="Noto Sans KR Black"/>
          <w:lang w:eastAsia="ko-KR"/>
        </w:rPr>
        <w:br/>
        <w:t>- 실패 커피를 다시 사용 가능 여부 설정 필요</w:t>
      </w:r>
    </w:p>
    <w:p w14:paraId="753ACFAF" w14:textId="77777777" w:rsidR="005C0BC9" w:rsidRPr="002C517D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2C517D">
        <w:rPr>
          <w:rFonts w:ascii="Noto Sans KR Black" w:eastAsia="Noto Sans KR Black" w:hAnsi="Noto Sans KR Black"/>
          <w:lang w:eastAsia="ko-KR"/>
        </w:rPr>
        <w:t>■ 프로그래밍 연동 예상 함수</w:t>
      </w:r>
    </w:p>
    <w:p w14:paraId="6C3E5206" w14:textId="77777777" w:rsidR="005C0BC9" w:rsidRPr="002C517D" w:rsidRDefault="00000000">
      <w:pPr>
        <w:rPr>
          <w:rFonts w:ascii="Noto Sans KR Black" w:eastAsia="Noto Sans KR Black" w:hAnsi="Noto Sans KR Black"/>
        </w:rPr>
      </w:pPr>
      <w:r w:rsidRPr="002C517D">
        <w:rPr>
          <w:rFonts w:ascii="Noto Sans KR Black" w:eastAsia="Noto Sans KR Black" w:hAnsi="Noto Sans KR Black"/>
        </w:rPr>
        <w:t xml:space="preserve">public void </w:t>
      </w:r>
      <w:proofErr w:type="gramStart"/>
      <w:r w:rsidRPr="002C517D">
        <w:rPr>
          <w:rFonts w:ascii="Noto Sans KR Black" w:eastAsia="Noto Sans KR Black" w:hAnsi="Noto Sans KR Black"/>
        </w:rPr>
        <w:t>Order(</w:t>
      </w:r>
      <w:proofErr w:type="gramEnd"/>
      <w:r w:rsidRPr="002C517D">
        <w:rPr>
          <w:rFonts w:ascii="Noto Sans KR Black" w:eastAsia="Noto Sans KR Black" w:hAnsi="Noto Sans KR Black"/>
        </w:rPr>
        <w:t>); // 손님 주문 시작</w:t>
      </w:r>
      <w:r w:rsidRPr="002C517D">
        <w:rPr>
          <w:rFonts w:ascii="Noto Sans KR Black" w:eastAsia="Noto Sans KR Black" w:hAnsi="Noto Sans KR Black"/>
        </w:rPr>
        <w:br/>
        <w:t xml:space="preserve">public void </w:t>
      </w:r>
      <w:proofErr w:type="gramStart"/>
      <w:r w:rsidRPr="002C517D">
        <w:rPr>
          <w:rFonts w:ascii="Noto Sans KR Black" w:eastAsia="Noto Sans KR Black" w:hAnsi="Noto Sans KR Black"/>
        </w:rPr>
        <w:t>ReceiveCoffee(</w:t>
      </w:r>
      <w:proofErr w:type="gramEnd"/>
      <w:r w:rsidRPr="002C517D">
        <w:rPr>
          <w:rFonts w:ascii="Noto Sans KR Black" w:eastAsia="Noto Sans KR Black" w:hAnsi="Noto Sans KR Black"/>
        </w:rPr>
        <w:t>Coffee coffee); // 커피 제공 처리</w:t>
      </w:r>
      <w:r w:rsidRPr="002C517D">
        <w:rPr>
          <w:rFonts w:ascii="Noto Sans KR Black" w:eastAsia="Noto Sans KR Black" w:hAnsi="Noto Sans KR Black"/>
        </w:rPr>
        <w:br/>
        <w:t xml:space="preserve">public void </w:t>
      </w:r>
      <w:proofErr w:type="gramStart"/>
      <w:r w:rsidRPr="002C517D">
        <w:rPr>
          <w:rFonts w:ascii="Noto Sans KR Black" w:eastAsia="Noto Sans KR Black" w:hAnsi="Noto Sans KR Black"/>
        </w:rPr>
        <w:t>ReactToResult(</w:t>
      </w:r>
      <w:proofErr w:type="gramEnd"/>
      <w:r w:rsidRPr="002C517D">
        <w:rPr>
          <w:rFonts w:ascii="Noto Sans KR Black" w:eastAsia="Noto Sans KR Black" w:hAnsi="Noto Sans KR Black"/>
        </w:rPr>
        <w:t>bool success); // 반응 처리</w:t>
      </w:r>
    </w:p>
    <w:sectPr w:rsidR="005C0BC9" w:rsidRPr="002C51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oto Sans KR Black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1333879">
    <w:abstractNumId w:val="8"/>
  </w:num>
  <w:num w:numId="2" w16cid:durableId="1535338609">
    <w:abstractNumId w:val="6"/>
  </w:num>
  <w:num w:numId="3" w16cid:durableId="619456280">
    <w:abstractNumId w:val="5"/>
  </w:num>
  <w:num w:numId="4" w16cid:durableId="23874169">
    <w:abstractNumId w:val="4"/>
  </w:num>
  <w:num w:numId="5" w16cid:durableId="1527017783">
    <w:abstractNumId w:val="7"/>
  </w:num>
  <w:num w:numId="6" w16cid:durableId="174465089">
    <w:abstractNumId w:val="3"/>
  </w:num>
  <w:num w:numId="7" w16cid:durableId="1994337229">
    <w:abstractNumId w:val="2"/>
  </w:num>
  <w:num w:numId="8" w16cid:durableId="2127383469">
    <w:abstractNumId w:val="1"/>
  </w:num>
  <w:num w:numId="9" w16cid:durableId="12762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517D"/>
    <w:rsid w:val="00326F90"/>
    <w:rsid w:val="004446CE"/>
    <w:rsid w:val="005C0B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9AEC0"/>
  <w14:defaultImageDpi w14:val="300"/>
  <w15:docId w15:val="{8E685F3C-7C63-44BA-A0CB-CC37C312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권준</cp:lastModifiedBy>
  <cp:revision>2</cp:revision>
  <dcterms:created xsi:type="dcterms:W3CDTF">2013-12-23T23:15:00Z</dcterms:created>
  <dcterms:modified xsi:type="dcterms:W3CDTF">2025-04-10T14:51:00Z</dcterms:modified>
  <cp:category/>
</cp:coreProperties>
</file>