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BDB9" w14:textId="6651255F" w:rsidR="007D5948" w:rsidRPr="009C7DB4" w:rsidRDefault="00000000">
      <w:pPr>
        <w:pStyle w:val="1"/>
        <w:rPr>
          <w:rFonts w:ascii="Noto Sans KR Black" w:eastAsia="Noto Sans KR Black" w:hAnsi="Noto Sans KR Black"/>
          <w:lang w:eastAsia="ko-KR"/>
        </w:rPr>
      </w:pPr>
      <w:r w:rsidRPr="009C7DB4">
        <w:rPr>
          <w:rFonts w:ascii="Noto Sans KR Black" w:eastAsia="Noto Sans KR Black" w:hAnsi="Noto Sans KR Black"/>
          <w:lang w:eastAsia="ko-KR"/>
        </w:rPr>
        <w:t>낮/밤 루프 시스템</w:t>
      </w:r>
    </w:p>
    <w:p w14:paraId="629F4449" w14:textId="77777777" w:rsidR="007D5948" w:rsidRPr="009C7DB4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9C7DB4">
        <w:rPr>
          <w:rFonts w:ascii="Noto Sans KR Black" w:eastAsia="Noto Sans KR Black" w:hAnsi="Noto Sans KR Black"/>
          <w:lang w:eastAsia="ko-KR"/>
        </w:rPr>
        <w:t>■ 시스템 이름</w:t>
      </w:r>
    </w:p>
    <w:p w14:paraId="130B9BCF" w14:textId="77777777" w:rsidR="007D5948" w:rsidRPr="009C7DB4" w:rsidRDefault="00000000">
      <w:pPr>
        <w:rPr>
          <w:rFonts w:ascii="Noto Sans KR Black" w:eastAsia="Noto Sans KR Black" w:hAnsi="Noto Sans KR Black"/>
          <w:lang w:eastAsia="ko-KR"/>
        </w:rPr>
      </w:pPr>
      <w:r w:rsidRPr="009C7DB4">
        <w:rPr>
          <w:rFonts w:ascii="Noto Sans KR Black" w:eastAsia="Noto Sans KR Black" w:hAnsi="Noto Sans KR Black"/>
          <w:lang w:eastAsia="ko-KR"/>
        </w:rPr>
        <w:t>낮/밤 루프 시스템 (Day/Night Loop System)</w:t>
      </w:r>
    </w:p>
    <w:p w14:paraId="3F650E45" w14:textId="77777777" w:rsidR="007D5948" w:rsidRPr="009C7DB4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9C7DB4">
        <w:rPr>
          <w:rFonts w:ascii="Noto Sans KR Black" w:eastAsia="Noto Sans KR Black" w:hAnsi="Noto Sans KR Black"/>
          <w:lang w:eastAsia="ko-KR"/>
        </w:rPr>
        <w:t>■ 목적</w:t>
      </w:r>
    </w:p>
    <w:p w14:paraId="22E13E24" w14:textId="77777777" w:rsidR="007D5948" w:rsidRPr="009C7DB4" w:rsidRDefault="00000000">
      <w:pPr>
        <w:rPr>
          <w:rFonts w:ascii="Noto Sans KR Black" w:eastAsia="Noto Sans KR Black" w:hAnsi="Noto Sans KR Black"/>
          <w:lang w:eastAsia="ko-KR"/>
        </w:rPr>
      </w:pPr>
      <w:r w:rsidRPr="009C7DB4">
        <w:rPr>
          <w:rFonts w:ascii="Noto Sans KR Black" w:eastAsia="Noto Sans KR Black" w:hAnsi="Noto Sans KR Black"/>
          <w:lang w:eastAsia="ko-KR"/>
        </w:rPr>
        <w:t>낮과 밤을 자동 또는 수동으로 전환하여, 게임 플레이의 두 가지 핵심 사이클(경영/탐색)을 명확하게 구분한다.</w:t>
      </w:r>
    </w:p>
    <w:p w14:paraId="3619B316" w14:textId="77777777" w:rsidR="007D5948" w:rsidRPr="009C7DB4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9C7DB4">
        <w:rPr>
          <w:rFonts w:ascii="Noto Sans KR Black" w:eastAsia="Noto Sans KR Black" w:hAnsi="Noto Sans KR Black"/>
          <w:lang w:eastAsia="ko-KR"/>
        </w:rPr>
        <w:t>■ 기본 개념</w:t>
      </w:r>
    </w:p>
    <w:p w14:paraId="12F81BD3" w14:textId="77777777" w:rsidR="007D5948" w:rsidRPr="009C7DB4" w:rsidRDefault="00000000">
      <w:pPr>
        <w:rPr>
          <w:rFonts w:ascii="Noto Sans KR Black" w:eastAsia="Noto Sans KR Black" w:hAnsi="Noto Sans KR Black"/>
          <w:lang w:eastAsia="ko-KR"/>
        </w:rPr>
      </w:pPr>
      <w:r w:rsidRPr="009C7DB4">
        <w:rPr>
          <w:rFonts w:ascii="Noto Sans KR Black" w:eastAsia="Noto Sans KR Black" w:hAnsi="Noto Sans KR Black"/>
          <w:lang w:eastAsia="ko-KR"/>
        </w:rPr>
        <w:t>- 낮과 밤은 일정 시간 동안 유지된다.</w:t>
      </w:r>
      <w:r w:rsidRPr="009C7DB4">
        <w:rPr>
          <w:rFonts w:ascii="Noto Sans KR Black" w:eastAsia="Noto Sans KR Black" w:hAnsi="Noto Sans KR Black"/>
          <w:lang w:eastAsia="ko-KR"/>
        </w:rPr>
        <w:br/>
        <w:t>- 시간이 지나면 자동으로 낮에서 밤, 밤에서 낮으로 전환된다.</w:t>
      </w:r>
      <w:r w:rsidRPr="009C7DB4">
        <w:rPr>
          <w:rFonts w:ascii="Noto Sans KR Black" w:eastAsia="Noto Sans KR Black" w:hAnsi="Noto Sans KR Black"/>
          <w:lang w:eastAsia="ko-KR"/>
        </w:rPr>
        <w:br/>
        <w:t xml:space="preserve">- </w:t>
      </w:r>
      <w:proofErr w:type="spellStart"/>
      <w:r w:rsidRPr="009C7DB4">
        <w:rPr>
          <w:rFonts w:ascii="Noto Sans KR Black" w:eastAsia="Noto Sans KR Black" w:hAnsi="Noto Sans KR Black"/>
          <w:lang w:eastAsia="ko-KR"/>
        </w:rPr>
        <w:t>GameManager</w:t>
      </w:r>
      <w:proofErr w:type="spellEnd"/>
      <w:r w:rsidRPr="009C7DB4">
        <w:rPr>
          <w:rFonts w:ascii="Noto Sans KR Black" w:eastAsia="Noto Sans KR Black" w:hAnsi="Noto Sans KR Black"/>
          <w:lang w:eastAsia="ko-KR"/>
        </w:rPr>
        <w:t>가 시간의 흐름, 상태 전환, 이벤트 트리거를 관리한다.</w:t>
      </w:r>
      <w:r w:rsidRPr="009C7DB4">
        <w:rPr>
          <w:rFonts w:ascii="Noto Sans KR Black" w:eastAsia="Noto Sans KR Black" w:hAnsi="Noto Sans KR Black"/>
          <w:lang w:eastAsia="ko-KR"/>
        </w:rPr>
        <w:br/>
        <w:t>- UI에 현재 시간과 남은 시간이 표시된다.</w:t>
      </w:r>
    </w:p>
    <w:p w14:paraId="53503668" w14:textId="77777777" w:rsidR="007D5948" w:rsidRPr="009C7DB4" w:rsidRDefault="00000000">
      <w:pPr>
        <w:pStyle w:val="21"/>
        <w:rPr>
          <w:rFonts w:ascii="Noto Sans KR Black" w:eastAsia="Noto Sans KR Black" w:hAnsi="Noto Sans KR Black"/>
        </w:rPr>
      </w:pPr>
      <w:r w:rsidRPr="009C7DB4">
        <w:rPr>
          <w:rFonts w:ascii="Noto Sans KR Black" w:eastAsia="Noto Sans KR Black" w:hAnsi="Noto Sans KR Black"/>
        </w:rPr>
        <w:t xml:space="preserve">■ </w:t>
      </w:r>
      <w:proofErr w:type="spellStart"/>
      <w:r w:rsidRPr="009C7DB4">
        <w:rPr>
          <w:rFonts w:ascii="Noto Sans KR Black" w:eastAsia="Noto Sans KR Black" w:hAnsi="Noto Sans KR Black"/>
        </w:rPr>
        <w:t>데이터</w:t>
      </w:r>
      <w:proofErr w:type="spellEnd"/>
      <w:r w:rsidRPr="009C7DB4">
        <w:rPr>
          <w:rFonts w:ascii="Noto Sans KR Black" w:eastAsia="Noto Sans KR Black" w:hAnsi="Noto Sans KR Black"/>
        </w:rPr>
        <w:t xml:space="preserve"> </w:t>
      </w:r>
      <w:proofErr w:type="spellStart"/>
      <w:r w:rsidRPr="009C7DB4">
        <w:rPr>
          <w:rFonts w:ascii="Noto Sans KR Black" w:eastAsia="Noto Sans KR Black" w:hAnsi="Noto Sans KR Black"/>
        </w:rPr>
        <w:t>구조</w:t>
      </w:r>
      <w:proofErr w:type="spellEnd"/>
    </w:p>
    <w:p w14:paraId="47441BEE" w14:textId="77777777" w:rsidR="007D5948" w:rsidRPr="009C7DB4" w:rsidRDefault="00000000">
      <w:pPr>
        <w:rPr>
          <w:rFonts w:ascii="Noto Sans KR Black" w:eastAsia="Noto Sans KR Black" w:hAnsi="Noto Sans KR Black"/>
        </w:rPr>
      </w:pPr>
      <w:r w:rsidRPr="009C7DB4">
        <w:rPr>
          <w:rFonts w:ascii="Noto Sans KR Black" w:eastAsia="Noto Sans KR Black" w:hAnsi="Noto Sans KR Black"/>
        </w:rPr>
        <w:t>public enum TimeState { Day, Night }</w:t>
      </w:r>
      <w:r w:rsidRPr="009C7DB4">
        <w:rPr>
          <w:rFonts w:ascii="Noto Sans KR Black" w:eastAsia="Noto Sans KR Black" w:hAnsi="Noto Sans KR Black"/>
        </w:rPr>
        <w:br/>
      </w:r>
      <w:r w:rsidRPr="009C7DB4">
        <w:rPr>
          <w:rFonts w:ascii="Noto Sans KR Black" w:eastAsia="Noto Sans KR Black" w:hAnsi="Noto Sans KR Black"/>
        </w:rPr>
        <w:br/>
        <w:t>public class GameManager : MonoBehaviour {</w:t>
      </w:r>
      <w:r w:rsidRPr="009C7DB4">
        <w:rPr>
          <w:rFonts w:ascii="Noto Sans KR Black" w:eastAsia="Noto Sans KR Black" w:hAnsi="Noto Sans KR Black"/>
        </w:rPr>
        <w:br/>
        <w:t xml:space="preserve">    public TimeState currentTime;</w:t>
      </w:r>
      <w:r w:rsidRPr="009C7DB4">
        <w:rPr>
          <w:rFonts w:ascii="Noto Sans KR Black" w:eastAsia="Noto Sans KR Black" w:hAnsi="Noto Sans KR Black"/>
        </w:rPr>
        <w:br/>
        <w:t xml:space="preserve">    public float dayDuration = 300f;   // 낮 지속 시간 (초)</w:t>
      </w:r>
      <w:r w:rsidRPr="009C7DB4">
        <w:rPr>
          <w:rFonts w:ascii="Noto Sans KR Black" w:eastAsia="Noto Sans KR Black" w:hAnsi="Noto Sans KR Black"/>
        </w:rPr>
        <w:br/>
        <w:t xml:space="preserve">    public float nightDuration = 180f; // 밤 지속 시간 (초)</w:t>
      </w:r>
      <w:r w:rsidRPr="009C7DB4">
        <w:rPr>
          <w:rFonts w:ascii="Noto Sans KR Black" w:eastAsia="Noto Sans KR Black" w:hAnsi="Noto Sans KR Black"/>
        </w:rPr>
        <w:br/>
        <w:t xml:space="preserve">    private float timeLeft;</w:t>
      </w:r>
      <w:r w:rsidRPr="009C7DB4">
        <w:rPr>
          <w:rFonts w:ascii="Noto Sans KR Black" w:eastAsia="Noto Sans KR Black" w:hAnsi="Noto Sans KR Black"/>
        </w:rPr>
        <w:br/>
        <w:t>}</w:t>
      </w:r>
    </w:p>
    <w:p w14:paraId="1AF065BC" w14:textId="77777777" w:rsidR="007D5948" w:rsidRPr="009C7DB4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9C7DB4">
        <w:rPr>
          <w:rFonts w:ascii="Noto Sans KR Black" w:eastAsia="Noto Sans KR Black" w:hAnsi="Noto Sans KR Black"/>
          <w:lang w:eastAsia="ko-KR"/>
        </w:rPr>
        <w:t>■ 동작 흐름</w:t>
      </w:r>
    </w:p>
    <w:p w14:paraId="137BA2D5" w14:textId="6EF3E9D5" w:rsidR="007D5948" w:rsidRPr="009C7DB4" w:rsidRDefault="00000000">
      <w:pPr>
        <w:rPr>
          <w:rFonts w:ascii="Noto Sans KR Black" w:eastAsia="Noto Sans KR Black" w:hAnsi="Noto Sans KR Black" w:hint="eastAsia"/>
          <w:lang w:eastAsia="ko-KR"/>
        </w:rPr>
      </w:pPr>
      <w:r w:rsidRPr="009C7DB4">
        <w:rPr>
          <w:rFonts w:ascii="Noto Sans KR Black" w:eastAsia="Noto Sans KR Black" w:hAnsi="Noto Sans KR Black"/>
          <w:lang w:eastAsia="ko-KR"/>
        </w:rPr>
        <w:t>1. 게임 시작 시 낮 상태(</w:t>
      </w:r>
      <w:proofErr w:type="spellStart"/>
      <w:r w:rsidRPr="009C7DB4">
        <w:rPr>
          <w:rFonts w:ascii="Noto Sans KR Black" w:eastAsia="Noto Sans KR Black" w:hAnsi="Noto Sans KR Black"/>
          <w:lang w:eastAsia="ko-KR"/>
        </w:rPr>
        <w:t>TimeState.Day</w:t>
      </w:r>
      <w:proofErr w:type="spellEnd"/>
      <w:r w:rsidRPr="009C7DB4">
        <w:rPr>
          <w:rFonts w:ascii="Noto Sans KR Black" w:eastAsia="Noto Sans KR Black" w:hAnsi="Noto Sans KR Black"/>
          <w:lang w:eastAsia="ko-KR"/>
        </w:rPr>
        <w:t>)로 초기화</w:t>
      </w:r>
      <w:r w:rsidRPr="009C7DB4">
        <w:rPr>
          <w:rFonts w:ascii="Noto Sans KR Black" w:eastAsia="Noto Sans KR Black" w:hAnsi="Noto Sans KR Black"/>
          <w:lang w:eastAsia="ko-KR"/>
        </w:rPr>
        <w:br/>
        <w:t>2. 낮 타이머 시작 → 시간이 감소</w:t>
      </w:r>
      <w:r w:rsidRPr="009C7DB4">
        <w:rPr>
          <w:rFonts w:ascii="Noto Sans KR Black" w:eastAsia="Noto Sans KR Black" w:hAnsi="Noto Sans KR Black"/>
          <w:lang w:eastAsia="ko-KR"/>
        </w:rPr>
        <w:br/>
      </w:r>
      <w:r w:rsidRPr="009C7DB4">
        <w:rPr>
          <w:rFonts w:ascii="Noto Sans KR Black" w:eastAsia="Noto Sans KR Black" w:hAnsi="Noto Sans KR Black"/>
          <w:lang w:eastAsia="ko-KR"/>
        </w:rPr>
        <w:lastRenderedPageBreak/>
        <w:t xml:space="preserve">3. 시간이 0이 되면 </w:t>
      </w:r>
      <w:r w:rsidR="001A71A8">
        <w:rPr>
          <w:rFonts w:ascii="Noto Sans KR Black" w:eastAsia="Noto Sans KR Black" w:hAnsi="Noto Sans KR Black" w:hint="eastAsia"/>
          <w:lang w:eastAsia="ko-KR"/>
        </w:rPr>
        <w:t>가게관리</w:t>
      </w:r>
      <w:r w:rsidRPr="009C7DB4">
        <w:rPr>
          <w:rFonts w:ascii="Noto Sans KR Black" w:eastAsia="Noto Sans KR Black" w:hAnsi="Noto Sans KR Black"/>
          <w:lang w:eastAsia="ko-KR"/>
        </w:rPr>
        <w:t>로 전환</w:t>
      </w:r>
      <w:r w:rsidRPr="009C7DB4">
        <w:rPr>
          <w:rFonts w:ascii="Noto Sans KR Black" w:eastAsia="Noto Sans KR Black" w:hAnsi="Noto Sans KR Black"/>
          <w:lang w:eastAsia="ko-KR"/>
        </w:rPr>
        <w:br/>
        <w:t xml:space="preserve">4. </w:t>
      </w:r>
      <w:r w:rsidR="001A71A8">
        <w:rPr>
          <w:rFonts w:ascii="Noto Sans KR Black" w:eastAsia="Noto Sans KR Black" w:hAnsi="Noto Sans KR Black" w:hint="eastAsia"/>
          <w:lang w:eastAsia="ko-KR"/>
        </w:rPr>
        <w:t>플레이어가 버튼을 누르면 밤 시간 시작</w:t>
      </w:r>
      <w:r w:rsidRPr="009C7DB4">
        <w:rPr>
          <w:rFonts w:ascii="Noto Sans KR Black" w:eastAsia="Noto Sans KR Black" w:hAnsi="Noto Sans KR Black"/>
          <w:lang w:eastAsia="ko-KR"/>
        </w:rPr>
        <w:br/>
        <w:t xml:space="preserve">5. </w:t>
      </w:r>
      <w:r w:rsidR="001A71A8" w:rsidRPr="009C7DB4">
        <w:rPr>
          <w:rFonts w:ascii="Noto Sans KR Black" w:eastAsia="Noto Sans KR Black" w:hAnsi="Noto Sans KR Black"/>
          <w:lang w:eastAsia="ko-KR"/>
        </w:rPr>
        <w:t>밤 타이머 시작 → 시간이 감소</w:t>
      </w:r>
      <w:r w:rsidRPr="009C7DB4">
        <w:rPr>
          <w:rFonts w:ascii="Noto Sans KR Black" w:eastAsia="Noto Sans KR Black" w:hAnsi="Noto Sans KR Black"/>
          <w:lang w:eastAsia="ko-KR"/>
        </w:rPr>
        <w:br/>
        <w:t xml:space="preserve">6. </w:t>
      </w:r>
      <w:r w:rsidR="001A71A8" w:rsidRPr="009C7DB4">
        <w:rPr>
          <w:rFonts w:ascii="Noto Sans KR Black" w:eastAsia="Noto Sans KR Black" w:hAnsi="Noto Sans KR Black"/>
          <w:lang w:eastAsia="ko-KR"/>
        </w:rPr>
        <w:t>시간이 0이 되면 다시 낮으로 전환</w:t>
      </w:r>
      <w:r w:rsidR="001A71A8">
        <w:rPr>
          <w:rFonts w:ascii="Noto Sans KR Black" w:eastAsia="Noto Sans KR Black" w:hAnsi="Noto Sans KR Black" w:hint="eastAsia"/>
          <w:lang w:eastAsia="ko-KR"/>
        </w:rPr>
        <w:t xml:space="preserve"> (1~6을 루프)</w:t>
      </w:r>
    </w:p>
    <w:p w14:paraId="09228E70" w14:textId="77777777" w:rsidR="007D5948" w:rsidRPr="009C7DB4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9C7DB4">
        <w:rPr>
          <w:rFonts w:ascii="Noto Sans KR Black" w:eastAsia="Noto Sans KR Black" w:hAnsi="Noto Sans KR Black"/>
          <w:lang w:eastAsia="ko-KR"/>
        </w:rPr>
        <w:t>■ 조건/트리거</w:t>
      </w:r>
    </w:p>
    <w:p w14:paraId="0DBF15FD" w14:textId="7FB47FCC" w:rsidR="007D5948" w:rsidRPr="00B06D91" w:rsidRDefault="00000000">
      <w:pPr>
        <w:rPr>
          <w:rFonts w:ascii="Noto Sans KR Black" w:eastAsia="Noto Sans KR Black" w:hAnsi="Noto Sans KR Black" w:hint="eastAsia"/>
          <w:lang w:eastAsia="ko-KR"/>
        </w:rPr>
      </w:pPr>
      <w:r w:rsidRPr="009C7DB4">
        <w:rPr>
          <w:rFonts w:ascii="Noto Sans KR Black" w:eastAsia="Noto Sans KR Black" w:hAnsi="Noto Sans KR Black"/>
          <w:lang w:eastAsia="ko-KR"/>
        </w:rPr>
        <w:t xml:space="preserve">- 낮 타이머 0 → </w:t>
      </w:r>
      <w:r w:rsidR="000C3216">
        <w:rPr>
          <w:rFonts w:ascii="Noto Sans KR Black" w:eastAsia="Noto Sans KR Black" w:hAnsi="Noto Sans KR Black" w:hint="eastAsia"/>
          <w:lang w:eastAsia="ko-KR"/>
        </w:rPr>
        <w:t>가게관리</w:t>
      </w:r>
      <w:r w:rsidRPr="009C7DB4">
        <w:rPr>
          <w:rFonts w:ascii="Noto Sans KR Black" w:eastAsia="Noto Sans KR Black" w:hAnsi="Noto Sans KR Black"/>
          <w:lang w:eastAsia="ko-KR"/>
        </w:rPr>
        <w:t xml:space="preserve"> 전환</w:t>
      </w:r>
      <w:r w:rsidRPr="009C7DB4">
        <w:rPr>
          <w:rFonts w:ascii="Noto Sans KR Black" w:eastAsia="Noto Sans KR Black" w:hAnsi="Noto Sans KR Black"/>
          <w:lang w:eastAsia="ko-KR"/>
        </w:rPr>
        <w:br/>
        <w:t xml:space="preserve">- </w:t>
      </w:r>
      <w:r w:rsidR="000C3216">
        <w:rPr>
          <w:rFonts w:ascii="Noto Sans KR Black" w:eastAsia="Noto Sans KR Black" w:hAnsi="Noto Sans KR Black" w:hint="eastAsia"/>
          <w:lang w:eastAsia="ko-KR"/>
        </w:rPr>
        <w:t xml:space="preserve">가게관리 버튼 클릭 </w:t>
      </w:r>
      <w:r w:rsidR="000C3216" w:rsidRPr="000C3216">
        <w:rPr>
          <w:rFonts w:ascii="Noto Sans KR Black" w:eastAsia="Noto Sans KR Black" w:hAnsi="Noto Sans KR Black"/>
          <w:lang w:eastAsia="ko-KR"/>
        </w:rPr>
        <w:t>→</w:t>
      </w:r>
      <w:r w:rsidR="000C3216">
        <w:rPr>
          <w:rFonts w:ascii="Noto Sans KR Black" w:eastAsia="Noto Sans KR Black" w:hAnsi="Noto Sans KR Black" w:hint="eastAsia"/>
          <w:lang w:eastAsia="ko-KR"/>
        </w:rPr>
        <w:t xml:space="preserve"> 밤 전환</w:t>
      </w:r>
      <w:r w:rsidR="00B06D91">
        <w:rPr>
          <w:rFonts w:ascii="Noto Sans KR Black" w:eastAsia="Noto Sans KR Black" w:hAnsi="Noto Sans KR Black"/>
          <w:lang w:eastAsia="ko-KR"/>
        </w:rPr>
        <w:br/>
      </w:r>
      <w:r w:rsidR="00B06D91" w:rsidRPr="000C3216">
        <w:rPr>
          <w:rFonts w:ascii="Noto Sans KR Black" w:eastAsia="Noto Sans KR Black" w:hAnsi="Noto Sans KR Black"/>
          <w:lang w:eastAsia="ko-KR"/>
        </w:rPr>
        <w:t>- 밤 타이머 0 → 낮 전환</w:t>
      </w:r>
    </w:p>
    <w:p w14:paraId="76BB4055" w14:textId="77777777" w:rsidR="007D5948" w:rsidRPr="009C7DB4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9C7DB4">
        <w:rPr>
          <w:rFonts w:ascii="Noto Sans KR Black" w:eastAsia="Noto Sans KR Black" w:hAnsi="Noto Sans KR Black"/>
          <w:lang w:eastAsia="ko-KR"/>
        </w:rPr>
        <w:t>■ 예상 결과</w:t>
      </w:r>
    </w:p>
    <w:p w14:paraId="089FEA47" w14:textId="5122CA1C" w:rsidR="007D5948" w:rsidRPr="009C7DB4" w:rsidRDefault="00000000">
      <w:pPr>
        <w:rPr>
          <w:rFonts w:ascii="Noto Sans KR Black" w:eastAsia="Noto Sans KR Black" w:hAnsi="Noto Sans KR Black"/>
          <w:lang w:eastAsia="ko-KR"/>
        </w:rPr>
      </w:pPr>
      <w:r w:rsidRPr="009C7DB4">
        <w:rPr>
          <w:rFonts w:ascii="Noto Sans KR Black" w:eastAsia="Noto Sans KR Black" w:hAnsi="Noto Sans KR Black"/>
          <w:lang w:eastAsia="ko-KR"/>
        </w:rPr>
        <w:t>- 낮 시작: 커피 주문 및 제작 시스템 활성화</w:t>
      </w:r>
      <w:r w:rsidRPr="009C7DB4">
        <w:rPr>
          <w:rFonts w:ascii="Noto Sans KR Black" w:eastAsia="Noto Sans KR Black" w:hAnsi="Noto Sans KR Black"/>
          <w:lang w:eastAsia="ko-KR"/>
        </w:rPr>
        <w:br/>
      </w:r>
      <w:bookmarkStart w:id="0" w:name="_Hlk195221229"/>
      <w:r w:rsidRPr="009C7DB4">
        <w:rPr>
          <w:rFonts w:ascii="Noto Sans KR Black" w:eastAsia="Noto Sans KR Black" w:hAnsi="Noto Sans KR Black"/>
          <w:lang w:eastAsia="ko-KR"/>
        </w:rPr>
        <w:t xml:space="preserve">- </w:t>
      </w:r>
      <w:bookmarkEnd w:id="0"/>
      <w:r w:rsidR="00E234B0">
        <w:rPr>
          <w:rFonts w:ascii="Noto Sans KR Black" w:eastAsia="Noto Sans KR Black" w:hAnsi="Noto Sans KR Black" w:hint="eastAsia"/>
          <w:lang w:eastAsia="ko-KR"/>
        </w:rPr>
        <w:t xml:space="preserve">가게 관리 </w:t>
      </w:r>
      <w:proofErr w:type="gramStart"/>
      <w:r w:rsidR="00E234B0">
        <w:rPr>
          <w:rFonts w:ascii="Noto Sans KR Black" w:eastAsia="Noto Sans KR Black" w:hAnsi="Noto Sans KR Black" w:hint="eastAsia"/>
          <w:lang w:eastAsia="ko-KR"/>
        </w:rPr>
        <w:t>시작 :</w:t>
      </w:r>
      <w:proofErr w:type="gramEnd"/>
      <w:r w:rsidR="00E234B0">
        <w:rPr>
          <w:rFonts w:ascii="Noto Sans KR Black" w:eastAsia="Noto Sans KR Black" w:hAnsi="Noto Sans KR Black" w:hint="eastAsia"/>
          <w:lang w:eastAsia="ko-KR"/>
        </w:rPr>
        <w:t xml:space="preserve"> 재화 및 재료 관리 시스템 활성화</w:t>
      </w:r>
      <w:r w:rsidR="00E234B0">
        <w:rPr>
          <w:rFonts w:ascii="Noto Sans KR Black" w:eastAsia="Noto Sans KR Black" w:hAnsi="Noto Sans KR Black"/>
          <w:lang w:eastAsia="ko-KR"/>
        </w:rPr>
        <w:br/>
      </w:r>
      <w:r w:rsidR="00E234B0" w:rsidRPr="009C7DB4">
        <w:rPr>
          <w:rFonts w:ascii="Noto Sans KR Black" w:eastAsia="Noto Sans KR Black" w:hAnsi="Noto Sans KR Black"/>
          <w:lang w:eastAsia="ko-KR"/>
        </w:rPr>
        <w:t xml:space="preserve">- 밤 시작: 좀비, </w:t>
      </w:r>
      <w:proofErr w:type="spellStart"/>
      <w:r w:rsidR="00E234B0" w:rsidRPr="009C7DB4">
        <w:rPr>
          <w:rFonts w:ascii="Noto Sans KR Black" w:eastAsia="Noto Sans KR Black" w:hAnsi="Noto Sans KR Black"/>
          <w:lang w:eastAsia="ko-KR"/>
        </w:rPr>
        <w:t>파밍</w:t>
      </w:r>
      <w:proofErr w:type="spellEnd"/>
      <w:r w:rsidR="00E234B0" w:rsidRPr="009C7DB4">
        <w:rPr>
          <w:rFonts w:ascii="Noto Sans KR Black" w:eastAsia="Noto Sans KR Black" w:hAnsi="Noto Sans KR Black"/>
          <w:lang w:eastAsia="ko-KR"/>
        </w:rPr>
        <w:t>, 탐색 시스템 활성화</w:t>
      </w:r>
      <w:r w:rsidRPr="009C7DB4">
        <w:rPr>
          <w:rFonts w:ascii="Noto Sans KR Black" w:eastAsia="Noto Sans KR Black" w:hAnsi="Noto Sans KR Black"/>
          <w:lang w:eastAsia="ko-KR"/>
        </w:rPr>
        <w:br/>
        <w:t>- 전환 시 UI 변경, 사운드/조명 변경, 상태 저장 가능</w:t>
      </w:r>
    </w:p>
    <w:p w14:paraId="79EB60C2" w14:textId="77777777" w:rsidR="007D5948" w:rsidRPr="009C7DB4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9C7DB4">
        <w:rPr>
          <w:rFonts w:ascii="Noto Sans KR Black" w:eastAsia="Noto Sans KR Black" w:hAnsi="Noto Sans KR Black"/>
          <w:lang w:eastAsia="ko-KR"/>
        </w:rPr>
        <w:t>■ UI 연동</w:t>
      </w:r>
    </w:p>
    <w:p w14:paraId="55EBF0CE" w14:textId="77777777" w:rsidR="007D5948" w:rsidRPr="009C7DB4" w:rsidRDefault="00000000">
      <w:pPr>
        <w:rPr>
          <w:rFonts w:ascii="Noto Sans KR Black" w:eastAsia="Noto Sans KR Black" w:hAnsi="Noto Sans KR Black"/>
          <w:lang w:eastAsia="ko-KR"/>
        </w:rPr>
      </w:pPr>
      <w:r w:rsidRPr="009C7DB4">
        <w:rPr>
          <w:rFonts w:ascii="Noto Sans KR Black" w:eastAsia="Noto Sans KR Black" w:hAnsi="Noto Sans KR Black"/>
          <w:lang w:eastAsia="ko-KR"/>
        </w:rPr>
        <w:t>- 타이머 UI: 남은 시간 표시</w:t>
      </w:r>
      <w:r w:rsidRPr="009C7DB4">
        <w:rPr>
          <w:rFonts w:ascii="Noto Sans KR Black" w:eastAsia="Noto Sans KR Black" w:hAnsi="Noto Sans KR Black"/>
          <w:lang w:eastAsia="ko-KR"/>
        </w:rPr>
        <w:br/>
        <w:t>- 현재 시간 상태 UI: 낮/밤 텍스트 또는 아이콘</w:t>
      </w:r>
      <w:r w:rsidRPr="009C7DB4">
        <w:rPr>
          <w:rFonts w:ascii="Noto Sans KR Black" w:eastAsia="Noto Sans KR Black" w:hAnsi="Noto Sans KR Black"/>
          <w:lang w:eastAsia="ko-KR"/>
        </w:rPr>
        <w:br/>
        <w:t>- 상태 전환 시 전환 애니메이션 또는 효과</w:t>
      </w:r>
    </w:p>
    <w:p w14:paraId="5781F244" w14:textId="77777777" w:rsidR="007D5948" w:rsidRPr="009C7DB4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9C7DB4">
        <w:rPr>
          <w:rFonts w:ascii="Noto Sans KR Black" w:eastAsia="Noto Sans KR Black" w:hAnsi="Noto Sans KR Black"/>
          <w:lang w:eastAsia="ko-KR"/>
        </w:rPr>
        <w:t>■ 기타 고려 사항</w:t>
      </w:r>
    </w:p>
    <w:p w14:paraId="2F37F5F8" w14:textId="77777777" w:rsidR="007D5948" w:rsidRPr="009C7DB4" w:rsidRDefault="00000000">
      <w:pPr>
        <w:rPr>
          <w:rFonts w:ascii="Noto Sans KR Black" w:eastAsia="Noto Sans KR Black" w:hAnsi="Noto Sans KR Black"/>
          <w:lang w:eastAsia="ko-KR"/>
        </w:rPr>
      </w:pPr>
      <w:r w:rsidRPr="009C7DB4">
        <w:rPr>
          <w:rFonts w:ascii="Noto Sans KR Black" w:eastAsia="Noto Sans KR Black" w:hAnsi="Noto Sans KR Black"/>
          <w:lang w:eastAsia="ko-KR"/>
        </w:rPr>
        <w:t>- 일시 정지 시 타이머 정지 기능 필요</w:t>
      </w:r>
      <w:r w:rsidRPr="009C7DB4">
        <w:rPr>
          <w:rFonts w:ascii="Noto Sans KR Black" w:eastAsia="Noto Sans KR Black" w:hAnsi="Noto Sans KR Black"/>
          <w:lang w:eastAsia="ko-KR"/>
        </w:rPr>
        <w:br/>
        <w:t>- 테스트 및 디버깅용 수동 전환 키 입력 (예: T 키)</w:t>
      </w:r>
      <w:r w:rsidRPr="009C7DB4">
        <w:rPr>
          <w:rFonts w:ascii="Noto Sans KR Black" w:eastAsia="Noto Sans KR Black" w:hAnsi="Noto Sans KR Black"/>
          <w:lang w:eastAsia="ko-KR"/>
        </w:rPr>
        <w:br/>
        <w:t>- 전환 시 저장 가능 여부 고려</w:t>
      </w:r>
    </w:p>
    <w:p w14:paraId="10E3E7B7" w14:textId="77777777" w:rsidR="007D5948" w:rsidRPr="009C7DB4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9C7DB4">
        <w:rPr>
          <w:rFonts w:ascii="Noto Sans KR Black" w:eastAsia="Noto Sans KR Black" w:hAnsi="Noto Sans KR Black"/>
          <w:lang w:eastAsia="ko-KR"/>
        </w:rPr>
        <w:t>■ 프로그래밍 연동 예상 함수</w:t>
      </w:r>
    </w:p>
    <w:p w14:paraId="123D08F0" w14:textId="77777777" w:rsidR="007D5948" w:rsidRPr="009C7DB4" w:rsidRDefault="00000000">
      <w:pPr>
        <w:rPr>
          <w:rFonts w:ascii="Noto Sans KR Black" w:eastAsia="Noto Sans KR Black" w:hAnsi="Noto Sans KR Black" w:hint="eastAsia"/>
          <w:lang w:eastAsia="ko-KR"/>
        </w:rPr>
      </w:pPr>
      <w:r w:rsidRPr="009C7DB4">
        <w:rPr>
          <w:rFonts w:ascii="Noto Sans KR Black" w:eastAsia="Noto Sans KR Black" w:hAnsi="Noto Sans KR Black"/>
        </w:rPr>
        <w:t xml:space="preserve">void </w:t>
      </w:r>
      <w:proofErr w:type="gramStart"/>
      <w:r w:rsidRPr="009C7DB4">
        <w:rPr>
          <w:rFonts w:ascii="Noto Sans KR Black" w:eastAsia="Noto Sans KR Black" w:hAnsi="Noto Sans KR Black"/>
        </w:rPr>
        <w:t>Update(</w:t>
      </w:r>
      <w:proofErr w:type="gramEnd"/>
      <w:r w:rsidRPr="009C7DB4">
        <w:rPr>
          <w:rFonts w:ascii="Noto Sans KR Black" w:eastAsia="Noto Sans KR Black" w:hAnsi="Noto Sans KR Black"/>
        </w:rPr>
        <w:t>) {</w:t>
      </w:r>
      <w:r w:rsidRPr="009C7DB4">
        <w:rPr>
          <w:rFonts w:ascii="Noto Sans KR Black" w:eastAsia="Noto Sans KR Black" w:hAnsi="Noto Sans KR Black"/>
        </w:rPr>
        <w:br/>
        <w:t xml:space="preserve">    </w:t>
      </w:r>
      <w:proofErr w:type="spellStart"/>
      <w:r w:rsidRPr="009C7DB4">
        <w:rPr>
          <w:rFonts w:ascii="Noto Sans KR Black" w:eastAsia="Noto Sans KR Black" w:hAnsi="Noto Sans KR Black"/>
        </w:rPr>
        <w:t>timeLeft</w:t>
      </w:r>
      <w:proofErr w:type="spellEnd"/>
      <w:r w:rsidRPr="009C7DB4">
        <w:rPr>
          <w:rFonts w:ascii="Noto Sans KR Black" w:eastAsia="Noto Sans KR Black" w:hAnsi="Noto Sans KR Black"/>
        </w:rPr>
        <w:t xml:space="preserve"> -= Time.deltaTime;</w:t>
      </w:r>
      <w:r w:rsidRPr="009C7DB4">
        <w:rPr>
          <w:rFonts w:ascii="Noto Sans KR Black" w:eastAsia="Noto Sans KR Black" w:hAnsi="Noto Sans KR Black"/>
        </w:rPr>
        <w:br/>
      </w:r>
      <w:r w:rsidRPr="009C7DB4">
        <w:rPr>
          <w:rFonts w:ascii="Noto Sans KR Black" w:eastAsia="Noto Sans KR Black" w:hAnsi="Noto Sans KR Black"/>
        </w:rPr>
        <w:lastRenderedPageBreak/>
        <w:t xml:space="preserve">    if (timeLeft &lt;= 0) </w:t>
      </w:r>
      <w:proofErr w:type="gramStart"/>
      <w:r w:rsidRPr="009C7DB4">
        <w:rPr>
          <w:rFonts w:ascii="Noto Sans KR Black" w:eastAsia="Noto Sans KR Black" w:hAnsi="Noto Sans KR Black"/>
        </w:rPr>
        <w:t>SwitchTime(</w:t>
      </w:r>
      <w:proofErr w:type="gramEnd"/>
      <w:r w:rsidRPr="009C7DB4">
        <w:rPr>
          <w:rFonts w:ascii="Noto Sans KR Black" w:eastAsia="Noto Sans KR Black" w:hAnsi="Noto Sans KR Black"/>
        </w:rPr>
        <w:t>);</w:t>
      </w:r>
      <w:r w:rsidRPr="009C7DB4">
        <w:rPr>
          <w:rFonts w:ascii="Noto Sans KR Black" w:eastAsia="Noto Sans KR Black" w:hAnsi="Noto Sans KR Black"/>
        </w:rPr>
        <w:br/>
        <w:t>}</w:t>
      </w:r>
      <w:r w:rsidRPr="009C7DB4">
        <w:rPr>
          <w:rFonts w:ascii="Noto Sans KR Black" w:eastAsia="Noto Sans KR Black" w:hAnsi="Noto Sans KR Black"/>
        </w:rPr>
        <w:br/>
      </w:r>
      <w:r w:rsidRPr="009C7DB4">
        <w:rPr>
          <w:rFonts w:ascii="Noto Sans KR Black" w:eastAsia="Noto Sans KR Black" w:hAnsi="Noto Sans KR Black"/>
        </w:rPr>
        <w:br/>
        <w:t xml:space="preserve">void </w:t>
      </w:r>
      <w:proofErr w:type="gramStart"/>
      <w:r w:rsidRPr="009C7DB4">
        <w:rPr>
          <w:rFonts w:ascii="Noto Sans KR Black" w:eastAsia="Noto Sans KR Black" w:hAnsi="Noto Sans KR Black"/>
        </w:rPr>
        <w:t>SwitchTime(</w:t>
      </w:r>
      <w:proofErr w:type="gramEnd"/>
      <w:r w:rsidRPr="009C7DB4">
        <w:rPr>
          <w:rFonts w:ascii="Noto Sans KR Black" w:eastAsia="Noto Sans KR Black" w:hAnsi="Noto Sans KR Black"/>
        </w:rPr>
        <w:t>) {</w:t>
      </w:r>
      <w:r w:rsidRPr="009C7DB4">
        <w:rPr>
          <w:rFonts w:ascii="Noto Sans KR Black" w:eastAsia="Noto Sans KR Black" w:hAnsi="Noto Sans KR Black"/>
        </w:rPr>
        <w:br/>
        <w:t xml:space="preserve">    if (currentTime == TimeState.Day) {</w:t>
      </w:r>
      <w:r w:rsidRPr="009C7DB4">
        <w:rPr>
          <w:rFonts w:ascii="Noto Sans KR Black" w:eastAsia="Noto Sans KR Black" w:hAnsi="Noto Sans KR Black"/>
        </w:rPr>
        <w:br/>
        <w:t xml:space="preserve">        currentTime = TimeState.Night;</w:t>
      </w:r>
      <w:r w:rsidRPr="009C7DB4">
        <w:rPr>
          <w:rFonts w:ascii="Noto Sans KR Black" w:eastAsia="Noto Sans KR Black" w:hAnsi="Noto Sans KR Black"/>
        </w:rPr>
        <w:br/>
        <w:t xml:space="preserve">        timeLeft = nightDuration;</w:t>
      </w:r>
      <w:r w:rsidRPr="009C7DB4">
        <w:rPr>
          <w:rFonts w:ascii="Noto Sans KR Black" w:eastAsia="Noto Sans KR Black" w:hAnsi="Noto Sans KR Black"/>
        </w:rPr>
        <w:br/>
        <w:t xml:space="preserve">        // 밤 시작 처리</w:t>
      </w:r>
      <w:r w:rsidRPr="009C7DB4">
        <w:rPr>
          <w:rFonts w:ascii="Noto Sans KR Black" w:eastAsia="Noto Sans KR Black" w:hAnsi="Noto Sans KR Black"/>
        </w:rPr>
        <w:br/>
        <w:t xml:space="preserve">  </w:t>
      </w:r>
      <w:proofErr w:type="gramStart"/>
      <w:r w:rsidRPr="009C7DB4">
        <w:rPr>
          <w:rFonts w:ascii="Noto Sans KR Black" w:eastAsia="Noto Sans KR Black" w:hAnsi="Noto Sans KR Black"/>
        </w:rPr>
        <w:t xml:space="preserve">  }</w:t>
      </w:r>
      <w:proofErr w:type="gramEnd"/>
      <w:r w:rsidRPr="009C7DB4">
        <w:rPr>
          <w:rFonts w:ascii="Noto Sans KR Black" w:eastAsia="Noto Sans KR Black" w:hAnsi="Noto Sans KR Black"/>
        </w:rPr>
        <w:t xml:space="preserve"> else {</w:t>
      </w:r>
      <w:r w:rsidRPr="009C7DB4">
        <w:rPr>
          <w:rFonts w:ascii="Noto Sans KR Black" w:eastAsia="Noto Sans KR Black" w:hAnsi="Noto Sans KR Black"/>
        </w:rPr>
        <w:br/>
        <w:t xml:space="preserve">        currentTime = TimeState.Day;</w:t>
      </w:r>
      <w:r w:rsidRPr="009C7DB4">
        <w:rPr>
          <w:rFonts w:ascii="Noto Sans KR Black" w:eastAsia="Noto Sans KR Black" w:hAnsi="Noto Sans KR Black"/>
        </w:rPr>
        <w:br/>
        <w:t xml:space="preserve">        timeLeft = dayDuration;</w:t>
      </w:r>
      <w:r w:rsidRPr="009C7DB4">
        <w:rPr>
          <w:rFonts w:ascii="Noto Sans KR Black" w:eastAsia="Noto Sans KR Black" w:hAnsi="Noto Sans KR Black"/>
        </w:rPr>
        <w:br/>
        <w:t xml:space="preserve">        // 낮 시작 처리</w:t>
      </w:r>
      <w:r w:rsidRPr="009C7DB4">
        <w:rPr>
          <w:rFonts w:ascii="Noto Sans KR Black" w:eastAsia="Noto Sans KR Black" w:hAnsi="Noto Sans KR Black"/>
        </w:rPr>
        <w:br/>
        <w:t xml:space="preserve">  </w:t>
      </w:r>
      <w:proofErr w:type="gramStart"/>
      <w:r w:rsidRPr="009C7DB4">
        <w:rPr>
          <w:rFonts w:ascii="Noto Sans KR Black" w:eastAsia="Noto Sans KR Black" w:hAnsi="Noto Sans KR Black"/>
        </w:rPr>
        <w:t xml:space="preserve">  }</w:t>
      </w:r>
      <w:proofErr w:type="gramEnd"/>
      <w:r w:rsidRPr="009C7DB4">
        <w:rPr>
          <w:rFonts w:ascii="Noto Sans KR Black" w:eastAsia="Noto Sans KR Black" w:hAnsi="Noto Sans KR Black"/>
        </w:rPr>
        <w:br/>
        <w:t>}</w:t>
      </w:r>
    </w:p>
    <w:sectPr w:rsidR="007D5948" w:rsidRPr="009C7D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oto Sans KR Black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3427317">
    <w:abstractNumId w:val="8"/>
  </w:num>
  <w:num w:numId="2" w16cid:durableId="887955750">
    <w:abstractNumId w:val="6"/>
  </w:num>
  <w:num w:numId="3" w16cid:durableId="1216818686">
    <w:abstractNumId w:val="5"/>
  </w:num>
  <w:num w:numId="4" w16cid:durableId="1847398987">
    <w:abstractNumId w:val="4"/>
  </w:num>
  <w:num w:numId="5" w16cid:durableId="80372655">
    <w:abstractNumId w:val="7"/>
  </w:num>
  <w:num w:numId="6" w16cid:durableId="1470586247">
    <w:abstractNumId w:val="3"/>
  </w:num>
  <w:num w:numId="7" w16cid:durableId="1288273144">
    <w:abstractNumId w:val="2"/>
  </w:num>
  <w:num w:numId="8" w16cid:durableId="13654679">
    <w:abstractNumId w:val="1"/>
  </w:num>
  <w:num w:numId="9" w16cid:durableId="63958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216"/>
    <w:rsid w:val="0015074B"/>
    <w:rsid w:val="001A71A8"/>
    <w:rsid w:val="00257A95"/>
    <w:rsid w:val="0029639D"/>
    <w:rsid w:val="00326F90"/>
    <w:rsid w:val="005A4952"/>
    <w:rsid w:val="007D5948"/>
    <w:rsid w:val="009C7DB4"/>
    <w:rsid w:val="00AA1D8D"/>
    <w:rsid w:val="00B06D91"/>
    <w:rsid w:val="00B47730"/>
    <w:rsid w:val="00CA3964"/>
    <w:rsid w:val="00CB0664"/>
    <w:rsid w:val="00CC5450"/>
    <w:rsid w:val="00DA09BE"/>
    <w:rsid w:val="00E234B0"/>
    <w:rsid w:val="00EC5E99"/>
    <w:rsid w:val="00F264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D064EA"/>
  <w14:defaultImageDpi w14:val="300"/>
  <w15:docId w15:val="{4E83780E-2CE9-407B-9374-1CDA63CB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권준</cp:lastModifiedBy>
  <cp:revision>13</cp:revision>
  <dcterms:created xsi:type="dcterms:W3CDTF">2013-12-23T23:15:00Z</dcterms:created>
  <dcterms:modified xsi:type="dcterms:W3CDTF">2025-04-10T14:48:00Z</dcterms:modified>
  <cp:category/>
</cp:coreProperties>
</file>